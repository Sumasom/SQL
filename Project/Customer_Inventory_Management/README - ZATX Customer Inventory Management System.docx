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0D0D" w:rsidRDefault="005E0588" w:rsidP="001A4830">
      <w:pPr>
        <w:jc w:val="center"/>
        <w:rPr>
          <w:b/>
          <w:bCs/>
          <w:color w:val="0070C0"/>
          <w:sz w:val="36"/>
          <w:szCs w:val="36"/>
          <w:u w:val="single"/>
          <w:lang w:val="en-IN"/>
        </w:rPr>
      </w:pPr>
      <w:r w:rsidRPr="001A4830">
        <w:rPr>
          <w:b/>
          <w:bCs/>
          <w:color w:val="0070C0"/>
          <w:sz w:val="36"/>
          <w:szCs w:val="36"/>
          <w:u w:val="single"/>
          <w:lang w:val="en-IN"/>
        </w:rPr>
        <w:t>ZATX Customer Inventory Management System</w:t>
      </w:r>
    </w:p>
    <w:p w:rsidR="001A4830" w:rsidRPr="00556D23" w:rsidRDefault="001A4830" w:rsidP="001A4830">
      <w:pPr>
        <w:jc w:val="center"/>
        <w:rPr>
          <w:b/>
          <w:bCs/>
          <w:color w:val="0070C0"/>
          <w:sz w:val="36"/>
          <w:szCs w:val="36"/>
          <w:u w:val="single"/>
          <w:lang w:val="en-IN"/>
        </w:rPr>
      </w:pPr>
    </w:p>
    <w:p w:rsidR="005E0588" w:rsidRPr="00556D23" w:rsidRDefault="001A4830" w:rsidP="001A4830">
      <w:pPr>
        <w:pStyle w:val="ListParagraph"/>
        <w:numPr>
          <w:ilvl w:val="0"/>
          <w:numId w:val="16"/>
        </w:numPr>
        <w:rPr>
          <w:b/>
          <w:bCs/>
          <w:color w:val="C00000"/>
          <w:u w:val="single"/>
          <w:lang w:val="en-IN"/>
        </w:rPr>
      </w:pPr>
      <w:r w:rsidRPr="00556D23">
        <w:rPr>
          <w:b/>
          <w:bCs/>
          <w:color w:val="C00000"/>
          <w:u w:val="single"/>
          <w:lang w:val="en-IN"/>
        </w:rPr>
        <w:t xml:space="preserve">PROJECT OVERVIEW </w:t>
      </w:r>
    </w:p>
    <w:p w:rsidR="005E0588" w:rsidRPr="001A4830" w:rsidRDefault="005E0588" w:rsidP="001A4830">
      <w:pPr>
        <w:ind w:left="720"/>
        <w:rPr>
          <w:sz w:val="16"/>
          <w:szCs w:val="16"/>
          <w:lang w:val="en-IN"/>
        </w:rPr>
      </w:pPr>
      <w:r w:rsidRPr="001A4830">
        <w:rPr>
          <w:sz w:val="16"/>
          <w:szCs w:val="16"/>
          <w:lang w:val="en-IN"/>
        </w:rPr>
        <w:t>In this project, a database system is created for company ZATX, a company that manages chemical storage terminals. Chemical companies use ZATX's tanks to store their products, and ZATX provides services for filling tanks and loading products onto trucks.</w:t>
      </w:r>
    </w:p>
    <w:p w:rsidR="001A4830" w:rsidRPr="00556D23" w:rsidRDefault="001A4830" w:rsidP="001A4830">
      <w:pPr>
        <w:pStyle w:val="ListParagraph"/>
        <w:numPr>
          <w:ilvl w:val="0"/>
          <w:numId w:val="16"/>
        </w:numPr>
        <w:rPr>
          <w:b/>
          <w:bCs/>
          <w:color w:val="C00000"/>
          <w:u w:val="single"/>
          <w:lang w:val="en-IN"/>
        </w:rPr>
      </w:pPr>
      <w:r w:rsidRPr="00556D23">
        <w:rPr>
          <w:b/>
          <w:bCs/>
          <w:color w:val="C00000"/>
          <w:u w:val="single"/>
          <w:lang w:val="en-IN"/>
        </w:rPr>
        <w:t>PROJECT SCOPE</w:t>
      </w:r>
    </w:p>
    <w:p w:rsidR="001A4830" w:rsidRDefault="001A4830" w:rsidP="002256D6">
      <w:pPr>
        <w:spacing w:after="0"/>
        <w:ind w:left="709" w:hanging="709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 xml:space="preserve">                </w:t>
      </w:r>
      <w:r w:rsidRPr="001A4830">
        <w:rPr>
          <w:sz w:val="16"/>
          <w:szCs w:val="16"/>
          <w:lang w:val="en-IN"/>
        </w:rPr>
        <w:t>The primary objective of the project is to implement a MySQL</w:t>
      </w:r>
      <w:r w:rsidR="002256D6">
        <w:rPr>
          <w:sz w:val="16"/>
          <w:szCs w:val="16"/>
          <w:lang w:val="en-IN"/>
        </w:rPr>
        <w:t xml:space="preserve"> relational</w:t>
      </w:r>
      <w:r w:rsidR="002256D6">
        <w:rPr>
          <w:sz w:val="16"/>
          <w:szCs w:val="16"/>
          <w:lang w:val="en-IN"/>
        </w:rPr>
        <w:tab/>
      </w:r>
      <w:r w:rsidRPr="001A4830">
        <w:rPr>
          <w:sz w:val="16"/>
          <w:szCs w:val="16"/>
          <w:lang w:val="en-IN"/>
        </w:rPr>
        <w:t xml:space="preserve"> database that will track customers, tanks, </w:t>
      </w:r>
      <w:r w:rsidR="002256D6">
        <w:rPr>
          <w:sz w:val="16"/>
          <w:szCs w:val="16"/>
          <w:lang w:val="en-IN"/>
        </w:rPr>
        <w:t xml:space="preserve"> </w:t>
      </w:r>
      <w:r w:rsidRPr="001A4830">
        <w:rPr>
          <w:sz w:val="16"/>
          <w:szCs w:val="16"/>
          <w:lang w:val="en-IN"/>
        </w:rPr>
        <w:t>contracts</w:t>
      </w:r>
      <w:r w:rsidR="002256D6">
        <w:rPr>
          <w:sz w:val="16"/>
          <w:szCs w:val="16"/>
          <w:lang w:val="en-IN"/>
        </w:rPr>
        <w:t xml:space="preserve"> </w:t>
      </w:r>
      <w:r w:rsidRPr="001A4830">
        <w:rPr>
          <w:sz w:val="16"/>
          <w:szCs w:val="16"/>
          <w:lang w:val="en-IN"/>
        </w:rPr>
        <w:t>and transactions</w:t>
      </w:r>
      <w:r w:rsidR="00F35573">
        <w:rPr>
          <w:sz w:val="16"/>
          <w:szCs w:val="16"/>
          <w:lang w:val="en-IN"/>
        </w:rPr>
        <w:t xml:space="preserve"> and compute the necessary charges involved for the corresponding operation </w:t>
      </w:r>
      <w:r w:rsidRPr="001A4830">
        <w:rPr>
          <w:sz w:val="16"/>
          <w:szCs w:val="16"/>
          <w:lang w:val="en-IN"/>
        </w:rPr>
        <w:t xml:space="preserve">.  </w:t>
      </w:r>
    </w:p>
    <w:p w:rsidR="001A4830" w:rsidRDefault="001A4830" w:rsidP="001A4830">
      <w:pPr>
        <w:spacing w:after="0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 xml:space="preserve">                </w:t>
      </w:r>
      <w:r w:rsidR="002256D6">
        <w:rPr>
          <w:sz w:val="16"/>
          <w:szCs w:val="16"/>
          <w:lang w:val="en-IN"/>
        </w:rPr>
        <w:t>Implementation of Primary and Foreign Key relationships .</w:t>
      </w:r>
    </w:p>
    <w:p w:rsidR="002256D6" w:rsidRDefault="002256D6" w:rsidP="001A4830">
      <w:pPr>
        <w:spacing w:after="0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 xml:space="preserve">                Usage of constraints like NOT NULL,AUTO_INCREMENT,CHECK.</w:t>
      </w:r>
    </w:p>
    <w:p w:rsidR="002256D6" w:rsidRDefault="002256D6" w:rsidP="002256D6">
      <w:pPr>
        <w:spacing w:after="0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 xml:space="preserve">                Usage of Advance SQL concepts like Store Procedures and Trigger .</w:t>
      </w:r>
    </w:p>
    <w:p w:rsidR="002256D6" w:rsidRPr="00556D23" w:rsidRDefault="002256D6" w:rsidP="002256D6">
      <w:pPr>
        <w:spacing w:after="0"/>
        <w:rPr>
          <w:b/>
          <w:bCs/>
          <w:sz w:val="16"/>
          <w:szCs w:val="16"/>
          <w:lang w:val="en-IN"/>
        </w:rPr>
      </w:pPr>
    </w:p>
    <w:p w:rsidR="002256D6" w:rsidRPr="00556D23" w:rsidRDefault="002256D6" w:rsidP="002256D6">
      <w:pPr>
        <w:pStyle w:val="ListParagraph"/>
        <w:numPr>
          <w:ilvl w:val="0"/>
          <w:numId w:val="16"/>
        </w:numPr>
        <w:rPr>
          <w:b/>
          <w:bCs/>
          <w:color w:val="C00000"/>
          <w:u w:val="single"/>
          <w:lang w:val="en-IN"/>
        </w:rPr>
      </w:pPr>
      <w:r w:rsidRPr="00556D23">
        <w:rPr>
          <w:b/>
          <w:bCs/>
          <w:color w:val="C00000"/>
          <w:u w:val="single"/>
          <w:lang w:val="en-IN"/>
        </w:rPr>
        <w:t xml:space="preserve">SYSTEM VIEW </w:t>
      </w:r>
    </w:p>
    <w:p w:rsidR="002256D6" w:rsidRPr="002256D6" w:rsidRDefault="002256D6" w:rsidP="002256D6">
      <w:pPr>
        <w:pStyle w:val="ListParagraph"/>
        <w:spacing w:after="0"/>
        <w:rPr>
          <w:color w:val="C00000"/>
          <w:sz w:val="16"/>
          <w:szCs w:val="16"/>
          <w:lang w:val="en-IN"/>
        </w:rPr>
      </w:pPr>
    </w:p>
    <w:p w:rsidR="002256D6" w:rsidRDefault="002256D6" w:rsidP="002256D6">
      <w:pPr>
        <w:pStyle w:val="ListParagraph"/>
        <w:spacing w:after="0"/>
        <w:rPr>
          <w:color w:val="0D0D0D" w:themeColor="text1" w:themeTint="F2"/>
          <w:sz w:val="16"/>
          <w:szCs w:val="16"/>
          <w:lang w:val="en-IN"/>
        </w:rPr>
      </w:pPr>
      <w:r w:rsidRPr="002256D6">
        <w:rPr>
          <w:color w:val="0D0D0D" w:themeColor="text1" w:themeTint="F2"/>
          <w:sz w:val="16"/>
          <w:szCs w:val="16"/>
          <w:lang w:val="en-IN"/>
        </w:rPr>
        <w:t xml:space="preserve">The </w:t>
      </w:r>
      <w:r>
        <w:rPr>
          <w:color w:val="0D0D0D" w:themeColor="text1" w:themeTint="F2"/>
          <w:sz w:val="16"/>
          <w:szCs w:val="16"/>
          <w:lang w:val="en-IN"/>
        </w:rPr>
        <w:t xml:space="preserve">database structure includes </w:t>
      </w:r>
      <w:r w:rsidRPr="002256D6">
        <w:rPr>
          <w:color w:val="0D0D0D" w:themeColor="text1" w:themeTint="F2"/>
          <w:sz w:val="16"/>
          <w:szCs w:val="16"/>
          <w:lang w:val="en-IN"/>
        </w:rPr>
        <w:t xml:space="preserve"> :</w:t>
      </w:r>
    </w:p>
    <w:p w:rsidR="00556D23" w:rsidRPr="002256D6" w:rsidRDefault="00556D23" w:rsidP="002256D6">
      <w:pPr>
        <w:pStyle w:val="ListParagraph"/>
        <w:spacing w:after="0"/>
        <w:rPr>
          <w:color w:val="0D0D0D" w:themeColor="text1" w:themeTint="F2"/>
          <w:sz w:val="16"/>
          <w:szCs w:val="16"/>
          <w:lang w:val="en-IN"/>
        </w:rPr>
      </w:pPr>
    </w:p>
    <w:p w:rsidR="002256D6" w:rsidRPr="002256D6" w:rsidRDefault="002256D6" w:rsidP="002256D6">
      <w:pPr>
        <w:pStyle w:val="ListParagraph"/>
        <w:spacing w:after="0"/>
        <w:rPr>
          <w:b/>
          <w:bCs/>
          <w:color w:val="0D0D0D" w:themeColor="text1" w:themeTint="F2"/>
          <w:sz w:val="16"/>
          <w:szCs w:val="16"/>
          <w:u w:val="single"/>
          <w:lang w:val="en-IN"/>
        </w:rPr>
      </w:pPr>
      <w:r w:rsidRPr="002256D6">
        <w:rPr>
          <w:b/>
          <w:bCs/>
          <w:color w:val="0D0D0D" w:themeColor="text1" w:themeTint="F2"/>
          <w:sz w:val="16"/>
          <w:szCs w:val="16"/>
          <w:u w:val="single"/>
          <w:lang w:val="en-IN"/>
        </w:rPr>
        <w:t xml:space="preserve">MASTER TABLES : 4 </w:t>
      </w:r>
    </w:p>
    <w:p w:rsidR="002256D6" w:rsidRPr="002256D6" w:rsidRDefault="002256D6" w:rsidP="002256D6">
      <w:pPr>
        <w:pStyle w:val="ListParagraph"/>
        <w:numPr>
          <w:ilvl w:val="0"/>
          <w:numId w:val="20"/>
        </w:numPr>
        <w:spacing w:after="0"/>
        <w:rPr>
          <w:color w:val="0D0D0D" w:themeColor="text1" w:themeTint="F2"/>
          <w:sz w:val="16"/>
          <w:szCs w:val="16"/>
          <w:lang w:val="en-IN"/>
        </w:rPr>
      </w:pPr>
      <w:proofErr w:type="spellStart"/>
      <w:r>
        <w:rPr>
          <w:color w:val="0D0D0D" w:themeColor="text1" w:themeTint="F2"/>
          <w:sz w:val="16"/>
          <w:szCs w:val="16"/>
          <w:lang w:val="en-IN"/>
        </w:rPr>
        <w:t>c</w:t>
      </w:r>
      <w:r w:rsidRPr="002256D6">
        <w:rPr>
          <w:color w:val="0D0D0D" w:themeColor="text1" w:themeTint="F2"/>
          <w:sz w:val="16"/>
          <w:szCs w:val="16"/>
          <w:lang w:val="en-IN"/>
        </w:rPr>
        <w:t>i_company</w:t>
      </w:r>
      <w:proofErr w:type="spellEnd"/>
      <w:r>
        <w:rPr>
          <w:color w:val="0D0D0D" w:themeColor="text1" w:themeTint="F2"/>
          <w:sz w:val="16"/>
          <w:szCs w:val="16"/>
          <w:lang w:val="en-IN"/>
        </w:rPr>
        <w:t>:</w:t>
      </w:r>
      <w:r w:rsidR="00C945F0">
        <w:rPr>
          <w:color w:val="0D0D0D" w:themeColor="text1" w:themeTint="F2"/>
          <w:sz w:val="16"/>
          <w:szCs w:val="16"/>
          <w:lang w:val="en-IN"/>
        </w:rPr>
        <w:t xml:space="preserve"> </w:t>
      </w:r>
      <w:r>
        <w:rPr>
          <w:color w:val="0D0D0D" w:themeColor="text1" w:themeTint="F2"/>
          <w:sz w:val="16"/>
          <w:szCs w:val="16"/>
          <w:lang w:val="en-IN"/>
        </w:rPr>
        <w:t xml:space="preserve"> </w:t>
      </w:r>
      <w:r w:rsidR="00C945F0">
        <w:rPr>
          <w:color w:val="0D0D0D" w:themeColor="text1" w:themeTint="F2"/>
          <w:sz w:val="16"/>
          <w:szCs w:val="16"/>
          <w:lang w:val="en-IN"/>
        </w:rPr>
        <w:t xml:space="preserve">Contains </w:t>
      </w:r>
      <w:r>
        <w:rPr>
          <w:color w:val="0D0D0D" w:themeColor="text1" w:themeTint="F2"/>
          <w:sz w:val="16"/>
          <w:szCs w:val="16"/>
          <w:lang w:val="en-IN"/>
        </w:rPr>
        <w:t>ZATX company Information</w:t>
      </w:r>
    </w:p>
    <w:p w:rsidR="002256D6" w:rsidRPr="002256D6" w:rsidRDefault="002256D6" w:rsidP="002256D6">
      <w:pPr>
        <w:pStyle w:val="ListParagraph"/>
        <w:numPr>
          <w:ilvl w:val="0"/>
          <w:numId w:val="20"/>
        </w:numPr>
        <w:spacing w:after="0"/>
        <w:rPr>
          <w:color w:val="0D0D0D" w:themeColor="text1" w:themeTint="F2"/>
          <w:sz w:val="16"/>
          <w:szCs w:val="16"/>
          <w:lang w:val="en-IN"/>
        </w:rPr>
      </w:pPr>
      <w:proofErr w:type="spellStart"/>
      <w:r>
        <w:rPr>
          <w:color w:val="0D0D0D" w:themeColor="text1" w:themeTint="F2"/>
          <w:sz w:val="16"/>
          <w:szCs w:val="16"/>
          <w:lang w:val="en-IN"/>
        </w:rPr>
        <w:t>c</w:t>
      </w:r>
      <w:r w:rsidRPr="002256D6">
        <w:rPr>
          <w:color w:val="0D0D0D" w:themeColor="text1" w:themeTint="F2"/>
          <w:sz w:val="16"/>
          <w:szCs w:val="16"/>
          <w:lang w:val="en-IN"/>
        </w:rPr>
        <w:t>i_tank</w:t>
      </w:r>
      <w:proofErr w:type="spellEnd"/>
      <w:r>
        <w:rPr>
          <w:color w:val="0D0D0D" w:themeColor="text1" w:themeTint="F2"/>
          <w:sz w:val="16"/>
          <w:szCs w:val="16"/>
          <w:lang w:val="en-IN"/>
        </w:rPr>
        <w:t xml:space="preserve">        : </w:t>
      </w:r>
      <w:r w:rsidR="00C945F0">
        <w:rPr>
          <w:color w:val="0D0D0D" w:themeColor="text1" w:themeTint="F2"/>
          <w:sz w:val="16"/>
          <w:szCs w:val="16"/>
          <w:lang w:val="en-IN"/>
        </w:rPr>
        <w:t xml:space="preserve"> Contains </w:t>
      </w:r>
      <w:r>
        <w:rPr>
          <w:color w:val="0D0D0D" w:themeColor="text1" w:themeTint="F2"/>
          <w:sz w:val="16"/>
          <w:szCs w:val="16"/>
          <w:lang w:val="en-IN"/>
        </w:rPr>
        <w:t>Tank Information</w:t>
      </w:r>
    </w:p>
    <w:p w:rsidR="002256D6" w:rsidRPr="002256D6" w:rsidRDefault="002256D6" w:rsidP="002256D6">
      <w:pPr>
        <w:pStyle w:val="ListParagraph"/>
        <w:numPr>
          <w:ilvl w:val="0"/>
          <w:numId w:val="20"/>
        </w:numPr>
        <w:spacing w:after="0"/>
        <w:rPr>
          <w:color w:val="0D0D0D" w:themeColor="text1" w:themeTint="F2"/>
          <w:sz w:val="16"/>
          <w:szCs w:val="16"/>
          <w:lang w:val="en-IN"/>
        </w:rPr>
      </w:pPr>
      <w:proofErr w:type="spellStart"/>
      <w:r>
        <w:rPr>
          <w:color w:val="0D0D0D" w:themeColor="text1" w:themeTint="F2"/>
          <w:sz w:val="16"/>
          <w:szCs w:val="16"/>
          <w:lang w:val="en-IN"/>
        </w:rPr>
        <w:t>c</w:t>
      </w:r>
      <w:r w:rsidRPr="002256D6">
        <w:rPr>
          <w:color w:val="0D0D0D" w:themeColor="text1" w:themeTint="F2"/>
          <w:sz w:val="16"/>
          <w:szCs w:val="16"/>
          <w:lang w:val="en-IN"/>
        </w:rPr>
        <w:t>i_operation</w:t>
      </w:r>
      <w:proofErr w:type="spellEnd"/>
      <w:r>
        <w:rPr>
          <w:color w:val="0D0D0D" w:themeColor="text1" w:themeTint="F2"/>
          <w:sz w:val="16"/>
          <w:szCs w:val="16"/>
          <w:lang w:val="en-IN"/>
        </w:rPr>
        <w:t xml:space="preserve"> : </w:t>
      </w:r>
      <w:r w:rsidR="00C945F0">
        <w:rPr>
          <w:color w:val="0D0D0D" w:themeColor="text1" w:themeTint="F2"/>
          <w:sz w:val="16"/>
          <w:szCs w:val="16"/>
          <w:lang w:val="en-IN"/>
        </w:rPr>
        <w:t xml:space="preserve">Contains </w:t>
      </w:r>
      <w:r>
        <w:rPr>
          <w:color w:val="0D0D0D" w:themeColor="text1" w:themeTint="F2"/>
          <w:sz w:val="16"/>
          <w:szCs w:val="16"/>
          <w:lang w:val="en-IN"/>
        </w:rPr>
        <w:t xml:space="preserve">Types of Operations and their Charges </w:t>
      </w:r>
      <w:r w:rsidR="00C945F0">
        <w:rPr>
          <w:color w:val="0D0D0D" w:themeColor="text1" w:themeTint="F2"/>
          <w:sz w:val="16"/>
          <w:szCs w:val="16"/>
          <w:lang w:val="en-IN"/>
        </w:rPr>
        <w:t>details</w:t>
      </w:r>
    </w:p>
    <w:p w:rsidR="002256D6" w:rsidRPr="002256D6" w:rsidRDefault="002256D6" w:rsidP="002256D6">
      <w:pPr>
        <w:pStyle w:val="ListParagraph"/>
        <w:numPr>
          <w:ilvl w:val="0"/>
          <w:numId w:val="20"/>
        </w:numPr>
        <w:spacing w:after="0"/>
        <w:rPr>
          <w:color w:val="0D0D0D" w:themeColor="text1" w:themeTint="F2"/>
          <w:sz w:val="16"/>
          <w:szCs w:val="16"/>
          <w:lang w:val="en-IN"/>
        </w:rPr>
      </w:pPr>
      <w:proofErr w:type="spellStart"/>
      <w:r>
        <w:rPr>
          <w:color w:val="0D0D0D" w:themeColor="text1" w:themeTint="F2"/>
          <w:sz w:val="16"/>
          <w:szCs w:val="16"/>
          <w:lang w:val="en-IN"/>
        </w:rPr>
        <w:t>c</w:t>
      </w:r>
      <w:r w:rsidRPr="002256D6">
        <w:rPr>
          <w:color w:val="0D0D0D" w:themeColor="text1" w:themeTint="F2"/>
          <w:sz w:val="16"/>
          <w:szCs w:val="16"/>
          <w:lang w:val="en-IN"/>
        </w:rPr>
        <w:t>i_customer</w:t>
      </w:r>
      <w:proofErr w:type="spellEnd"/>
      <w:r>
        <w:rPr>
          <w:color w:val="0D0D0D" w:themeColor="text1" w:themeTint="F2"/>
          <w:sz w:val="16"/>
          <w:szCs w:val="16"/>
          <w:lang w:val="en-IN"/>
        </w:rPr>
        <w:t xml:space="preserve"> : </w:t>
      </w:r>
      <w:r w:rsidR="00C945F0">
        <w:rPr>
          <w:color w:val="0D0D0D" w:themeColor="text1" w:themeTint="F2"/>
          <w:sz w:val="16"/>
          <w:szCs w:val="16"/>
          <w:lang w:val="en-IN"/>
        </w:rPr>
        <w:t xml:space="preserve">Contains </w:t>
      </w:r>
      <w:r>
        <w:rPr>
          <w:color w:val="0D0D0D" w:themeColor="text1" w:themeTint="F2"/>
          <w:sz w:val="16"/>
          <w:szCs w:val="16"/>
          <w:lang w:val="en-IN"/>
        </w:rPr>
        <w:t>Customer Inform</w:t>
      </w:r>
      <w:r w:rsidR="00556D23">
        <w:rPr>
          <w:color w:val="0D0D0D" w:themeColor="text1" w:themeTint="F2"/>
          <w:sz w:val="16"/>
          <w:szCs w:val="16"/>
          <w:lang w:val="en-IN"/>
        </w:rPr>
        <w:t>a</w:t>
      </w:r>
      <w:r>
        <w:rPr>
          <w:color w:val="0D0D0D" w:themeColor="text1" w:themeTint="F2"/>
          <w:sz w:val="16"/>
          <w:szCs w:val="16"/>
          <w:lang w:val="en-IN"/>
        </w:rPr>
        <w:t>tion</w:t>
      </w:r>
    </w:p>
    <w:p w:rsidR="002256D6" w:rsidRPr="002256D6" w:rsidRDefault="002256D6" w:rsidP="002256D6">
      <w:pPr>
        <w:pStyle w:val="ListParagraph"/>
        <w:spacing w:after="0"/>
        <w:rPr>
          <w:sz w:val="16"/>
          <w:szCs w:val="16"/>
          <w:u w:val="single"/>
          <w:lang w:val="en-IN"/>
        </w:rPr>
      </w:pPr>
    </w:p>
    <w:p w:rsidR="001A4830" w:rsidRDefault="001A4830" w:rsidP="001A4830">
      <w:pPr>
        <w:pStyle w:val="ListParagraph"/>
        <w:rPr>
          <w:sz w:val="16"/>
          <w:szCs w:val="16"/>
          <w:lang w:val="en-IN"/>
        </w:rPr>
      </w:pPr>
    </w:p>
    <w:p w:rsidR="001A4830" w:rsidRDefault="00556D23" w:rsidP="001A4830">
      <w:pPr>
        <w:pStyle w:val="ListParagraph"/>
        <w:rPr>
          <w:b/>
          <w:bCs/>
          <w:sz w:val="16"/>
          <w:szCs w:val="16"/>
          <w:u w:val="single"/>
          <w:lang w:val="en-IN"/>
        </w:rPr>
      </w:pPr>
      <w:r w:rsidRPr="00556D23">
        <w:rPr>
          <w:b/>
          <w:bCs/>
          <w:sz w:val="16"/>
          <w:szCs w:val="16"/>
          <w:u w:val="single"/>
          <w:lang w:val="en-IN"/>
        </w:rPr>
        <w:t xml:space="preserve">TRANSACTION TABLES : </w:t>
      </w:r>
      <w:r>
        <w:rPr>
          <w:b/>
          <w:bCs/>
          <w:sz w:val="16"/>
          <w:szCs w:val="16"/>
          <w:u w:val="single"/>
          <w:lang w:val="en-IN"/>
        </w:rPr>
        <w:t>3</w:t>
      </w:r>
    </w:p>
    <w:p w:rsidR="00556D23" w:rsidRPr="00556D23" w:rsidRDefault="00556D23" w:rsidP="00556D23">
      <w:pPr>
        <w:pStyle w:val="ListParagraph"/>
        <w:numPr>
          <w:ilvl w:val="0"/>
          <w:numId w:val="21"/>
        </w:numPr>
        <w:rPr>
          <w:sz w:val="16"/>
          <w:szCs w:val="16"/>
          <w:lang w:val="en-IN"/>
        </w:rPr>
      </w:pPr>
      <w:proofErr w:type="spellStart"/>
      <w:r w:rsidRPr="00556D23">
        <w:rPr>
          <w:sz w:val="16"/>
          <w:szCs w:val="16"/>
          <w:lang w:val="en-IN"/>
        </w:rPr>
        <w:t>ci_contract</w:t>
      </w:r>
      <w:proofErr w:type="spellEnd"/>
      <w:r>
        <w:rPr>
          <w:sz w:val="16"/>
          <w:szCs w:val="16"/>
          <w:lang w:val="en-IN"/>
        </w:rPr>
        <w:t xml:space="preserve">  : Maintains contract</w:t>
      </w:r>
      <w:r w:rsidR="00C945F0">
        <w:rPr>
          <w:sz w:val="16"/>
          <w:szCs w:val="16"/>
          <w:lang w:val="en-IN"/>
        </w:rPr>
        <w:t xml:space="preserve"> details </w:t>
      </w:r>
      <w:r>
        <w:rPr>
          <w:sz w:val="16"/>
          <w:szCs w:val="16"/>
          <w:lang w:val="en-IN"/>
        </w:rPr>
        <w:t xml:space="preserve"> between ZATX and customers.</w:t>
      </w:r>
    </w:p>
    <w:p w:rsidR="00556D23" w:rsidRPr="00556D23" w:rsidRDefault="00556D23" w:rsidP="00556D23">
      <w:pPr>
        <w:pStyle w:val="ListParagraph"/>
        <w:numPr>
          <w:ilvl w:val="0"/>
          <w:numId w:val="21"/>
        </w:numPr>
        <w:rPr>
          <w:sz w:val="16"/>
          <w:szCs w:val="16"/>
          <w:lang w:val="en-IN"/>
        </w:rPr>
      </w:pPr>
      <w:proofErr w:type="spellStart"/>
      <w:r w:rsidRPr="00556D23">
        <w:rPr>
          <w:sz w:val="16"/>
          <w:szCs w:val="16"/>
          <w:lang w:val="en-IN"/>
        </w:rPr>
        <w:t>ci_tankfill</w:t>
      </w:r>
      <w:proofErr w:type="spellEnd"/>
      <w:r>
        <w:rPr>
          <w:sz w:val="16"/>
          <w:szCs w:val="16"/>
          <w:lang w:val="en-IN"/>
        </w:rPr>
        <w:t xml:space="preserve">     </w:t>
      </w:r>
      <w:r w:rsidRPr="00556D23">
        <w:rPr>
          <w:sz w:val="16"/>
          <w:szCs w:val="16"/>
          <w:lang w:val="en-IN"/>
        </w:rPr>
        <w:t>:</w:t>
      </w:r>
      <w:r>
        <w:rPr>
          <w:sz w:val="16"/>
          <w:szCs w:val="16"/>
          <w:lang w:val="en-IN"/>
        </w:rPr>
        <w:t xml:space="preserve"> </w:t>
      </w:r>
      <w:r w:rsidR="00C945F0">
        <w:rPr>
          <w:sz w:val="16"/>
          <w:szCs w:val="16"/>
          <w:lang w:val="en-IN"/>
        </w:rPr>
        <w:t>Maintains r</w:t>
      </w:r>
      <w:r>
        <w:rPr>
          <w:sz w:val="16"/>
          <w:szCs w:val="16"/>
          <w:lang w:val="en-IN"/>
        </w:rPr>
        <w:t xml:space="preserve">ecords of </w:t>
      </w:r>
      <w:proofErr w:type="spellStart"/>
      <w:r>
        <w:rPr>
          <w:sz w:val="16"/>
          <w:szCs w:val="16"/>
          <w:lang w:val="en-IN"/>
        </w:rPr>
        <w:t>Tankfill</w:t>
      </w:r>
      <w:proofErr w:type="spellEnd"/>
      <w:r>
        <w:rPr>
          <w:sz w:val="16"/>
          <w:szCs w:val="16"/>
          <w:lang w:val="en-IN"/>
        </w:rPr>
        <w:t xml:space="preserve"> Operations.</w:t>
      </w:r>
    </w:p>
    <w:p w:rsidR="00556D23" w:rsidRPr="00556D23" w:rsidRDefault="00556D23" w:rsidP="00556D23">
      <w:pPr>
        <w:pStyle w:val="ListParagraph"/>
        <w:numPr>
          <w:ilvl w:val="0"/>
          <w:numId w:val="21"/>
        </w:numPr>
        <w:rPr>
          <w:sz w:val="16"/>
          <w:szCs w:val="16"/>
          <w:lang w:val="en-IN"/>
        </w:rPr>
      </w:pPr>
      <w:proofErr w:type="spellStart"/>
      <w:r w:rsidRPr="00556D23">
        <w:rPr>
          <w:sz w:val="16"/>
          <w:szCs w:val="16"/>
          <w:lang w:val="en-IN"/>
        </w:rPr>
        <w:t>ci_truckload</w:t>
      </w:r>
      <w:proofErr w:type="spellEnd"/>
      <w:r>
        <w:rPr>
          <w:sz w:val="16"/>
          <w:szCs w:val="16"/>
          <w:lang w:val="en-IN"/>
        </w:rPr>
        <w:t xml:space="preserve"> : </w:t>
      </w:r>
      <w:r w:rsidR="00C945F0">
        <w:rPr>
          <w:sz w:val="16"/>
          <w:szCs w:val="16"/>
          <w:lang w:val="en-IN"/>
        </w:rPr>
        <w:t>Maintains r</w:t>
      </w:r>
      <w:r>
        <w:rPr>
          <w:sz w:val="16"/>
          <w:szCs w:val="16"/>
          <w:lang w:val="en-IN"/>
        </w:rPr>
        <w:t>ecords of Truck loading Operations</w:t>
      </w:r>
    </w:p>
    <w:p w:rsidR="00556D23" w:rsidRDefault="00556D23" w:rsidP="00556D23">
      <w:pPr>
        <w:pStyle w:val="ListParagraph"/>
        <w:spacing w:after="0"/>
        <w:ind w:left="1080"/>
        <w:rPr>
          <w:sz w:val="16"/>
          <w:szCs w:val="16"/>
          <w:lang w:val="en-IN"/>
        </w:rPr>
      </w:pPr>
    </w:p>
    <w:p w:rsidR="00556D23" w:rsidRDefault="00556D23" w:rsidP="00556D23">
      <w:pPr>
        <w:spacing w:after="0"/>
        <w:rPr>
          <w:b/>
          <w:bCs/>
          <w:sz w:val="16"/>
          <w:szCs w:val="16"/>
          <w:u w:val="single"/>
          <w:lang w:val="en-IN"/>
        </w:rPr>
      </w:pPr>
      <w:r w:rsidRPr="00556D23">
        <w:rPr>
          <w:b/>
          <w:bCs/>
          <w:sz w:val="16"/>
          <w:szCs w:val="16"/>
          <w:lang w:val="en-IN"/>
        </w:rPr>
        <w:t xml:space="preserve">                 </w:t>
      </w:r>
      <w:r w:rsidRPr="00556D23">
        <w:rPr>
          <w:b/>
          <w:bCs/>
          <w:sz w:val="16"/>
          <w:szCs w:val="16"/>
          <w:u w:val="single"/>
          <w:lang w:val="en-IN"/>
        </w:rPr>
        <w:t xml:space="preserve">LOG TABLE </w:t>
      </w:r>
      <w:r>
        <w:rPr>
          <w:b/>
          <w:bCs/>
          <w:sz w:val="16"/>
          <w:szCs w:val="16"/>
          <w:u w:val="single"/>
          <w:lang w:val="en-IN"/>
        </w:rPr>
        <w:t>: 1</w:t>
      </w:r>
    </w:p>
    <w:p w:rsidR="00556D23" w:rsidRDefault="00556D23" w:rsidP="00556D23">
      <w:pPr>
        <w:pStyle w:val="ListParagraph"/>
        <w:numPr>
          <w:ilvl w:val="0"/>
          <w:numId w:val="23"/>
        </w:numPr>
        <w:spacing w:after="0"/>
        <w:rPr>
          <w:sz w:val="16"/>
          <w:szCs w:val="16"/>
          <w:lang w:val="en-IN"/>
        </w:rPr>
      </w:pPr>
      <w:proofErr w:type="spellStart"/>
      <w:r w:rsidRPr="00556D23">
        <w:rPr>
          <w:sz w:val="16"/>
          <w:szCs w:val="16"/>
          <w:lang w:val="en-IN"/>
        </w:rPr>
        <w:t>ci_translog</w:t>
      </w:r>
      <w:proofErr w:type="spellEnd"/>
      <w:r w:rsidRPr="00556D23">
        <w:rPr>
          <w:sz w:val="16"/>
          <w:szCs w:val="16"/>
          <w:lang w:val="en-IN"/>
        </w:rPr>
        <w:t xml:space="preserve"> : Transaction log of all operations.</w:t>
      </w:r>
    </w:p>
    <w:p w:rsidR="00556D23" w:rsidRDefault="00556D23" w:rsidP="00556D23">
      <w:pPr>
        <w:spacing w:after="0"/>
        <w:rPr>
          <w:sz w:val="16"/>
          <w:szCs w:val="16"/>
          <w:lang w:val="en-IN"/>
        </w:rPr>
      </w:pPr>
    </w:p>
    <w:p w:rsidR="00556D23" w:rsidRDefault="00556D23" w:rsidP="00556D23">
      <w:pPr>
        <w:spacing w:after="0"/>
        <w:rPr>
          <w:sz w:val="16"/>
          <w:szCs w:val="16"/>
          <w:lang w:val="en-IN"/>
        </w:rPr>
      </w:pPr>
    </w:p>
    <w:p w:rsidR="00556D23" w:rsidRPr="00556D23" w:rsidRDefault="00556D23" w:rsidP="00556D23">
      <w:pPr>
        <w:spacing w:after="0"/>
        <w:rPr>
          <w:b/>
          <w:bCs/>
          <w:color w:val="C00000"/>
          <w:u w:val="single"/>
          <w:lang w:val="en-IN"/>
        </w:rPr>
      </w:pPr>
      <w:r>
        <w:rPr>
          <w:sz w:val="16"/>
          <w:szCs w:val="16"/>
          <w:lang w:val="en-IN"/>
        </w:rPr>
        <w:t xml:space="preserve">                 </w:t>
      </w:r>
      <w:r w:rsidRPr="00556D23">
        <w:rPr>
          <w:b/>
          <w:bCs/>
          <w:color w:val="C00000"/>
          <w:u w:val="single"/>
          <w:lang w:val="en-IN"/>
        </w:rPr>
        <w:t xml:space="preserve">BUSINESS LOGIC </w:t>
      </w:r>
      <w:r>
        <w:rPr>
          <w:b/>
          <w:bCs/>
          <w:color w:val="C00000"/>
          <w:u w:val="single"/>
          <w:lang w:val="en-IN"/>
        </w:rPr>
        <w:t>VIEW</w:t>
      </w:r>
      <w:r w:rsidRPr="00556D23">
        <w:rPr>
          <w:b/>
          <w:bCs/>
          <w:color w:val="C00000"/>
          <w:u w:val="single"/>
          <w:lang w:val="en-IN"/>
        </w:rPr>
        <w:t>:</w:t>
      </w:r>
    </w:p>
    <w:p w:rsidR="00556D23" w:rsidRDefault="00556D23" w:rsidP="00556D23">
      <w:pPr>
        <w:spacing w:after="0"/>
        <w:rPr>
          <w:color w:val="auto"/>
          <w:sz w:val="16"/>
          <w:szCs w:val="16"/>
          <w:lang w:val="en-IN"/>
        </w:rPr>
      </w:pPr>
      <w:r>
        <w:rPr>
          <w:color w:val="C00000"/>
          <w:sz w:val="16"/>
          <w:szCs w:val="16"/>
          <w:lang w:val="en-IN"/>
        </w:rPr>
        <w:t xml:space="preserve">                 </w:t>
      </w:r>
      <w:r w:rsidRPr="00556D23">
        <w:rPr>
          <w:color w:val="auto"/>
          <w:sz w:val="16"/>
          <w:szCs w:val="16"/>
          <w:lang w:val="en-IN"/>
        </w:rPr>
        <w:t>The Business logic is implemented using STORE Procedures and TRIGGER</w:t>
      </w:r>
    </w:p>
    <w:p w:rsidR="00556D23" w:rsidRDefault="00556D23" w:rsidP="00CD5AE3">
      <w:pPr>
        <w:pStyle w:val="ListParagraph"/>
        <w:numPr>
          <w:ilvl w:val="0"/>
          <w:numId w:val="26"/>
        </w:numPr>
        <w:spacing w:after="0"/>
        <w:rPr>
          <w:color w:val="auto"/>
          <w:sz w:val="16"/>
          <w:szCs w:val="16"/>
          <w:lang w:val="en-IN"/>
        </w:rPr>
      </w:pPr>
      <w:r>
        <w:rPr>
          <w:color w:val="auto"/>
          <w:sz w:val="16"/>
          <w:szCs w:val="16"/>
          <w:lang w:val="en-IN"/>
        </w:rPr>
        <w:t>Store Procedure (1)</w:t>
      </w:r>
      <w:r w:rsidR="000C4873">
        <w:rPr>
          <w:color w:val="auto"/>
          <w:sz w:val="16"/>
          <w:szCs w:val="16"/>
          <w:lang w:val="en-IN"/>
        </w:rPr>
        <w:t xml:space="preserve"> </w:t>
      </w:r>
      <w:r>
        <w:rPr>
          <w:color w:val="auto"/>
          <w:sz w:val="16"/>
          <w:szCs w:val="16"/>
          <w:lang w:val="en-IN"/>
        </w:rPr>
        <w:t xml:space="preserve"> : </w:t>
      </w:r>
      <w:r w:rsidR="00261803">
        <w:rPr>
          <w:color w:val="auto"/>
          <w:sz w:val="16"/>
          <w:szCs w:val="16"/>
          <w:lang w:val="en-IN"/>
        </w:rPr>
        <w:t>A</w:t>
      </w:r>
      <w:r>
        <w:rPr>
          <w:color w:val="auto"/>
          <w:sz w:val="16"/>
          <w:szCs w:val="16"/>
          <w:lang w:val="en-IN"/>
        </w:rPr>
        <w:t>dd</w:t>
      </w:r>
      <w:r w:rsidR="00261803">
        <w:rPr>
          <w:color w:val="auto"/>
          <w:sz w:val="16"/>
          <w:szCs w:val="16"/>
          <w:lang w:val="en-IN"/>
        </w:rPr>
        <w:t>s</w:t>
      </w:r>
      <w:r w:rsidR="00E47F61">
        <w:rPr>
          <w:color w:val="auto"/>
          <w:sz w:val="16"/>
          <w:szCs w:val="16"/>
          <w:lang w:val="en-IN"/>
        </w:rPr>
        <w:t xml:space="preserve"> </w:t>
      </w:r>
      <w:r>
        <w:rPr>
          <w:color w:val="auto"/>
          <w:sz w:val="16"/>
          <w:szCs w:val="16"/>
          <w:lang w:val="en-IN"/>
        </w:rPr>
        <w:t>new</w:t>
      </w:r>
      <w:r w:rsidR="00E47F61">
        <w:rPr>
          <w:color w:val="auto"/>
          <w:sz w:val="16"/>
          <w:szCs w:val="16"/>
          <w:lang w:val="en-IN"/>
        </w:rPr>
        <w:t xml:space="preserve"> </w:t>
      </w:r>
      <w:r>
        <w:rPr>
          <w:color w:val="auto"/>
          <w:sz w:val="16"/>
          <w:szCs w:val="16"/>
          <w:lang w:val="en-IN"/>
        </w:rPr>
        <w:t xml:space="preserve">contract </w:t>
      </w:r>
    </w:p>
    <w:p w:rsidR="00261803" w:rsidRDefault="00556D23" w:rsidP="00CD5AE3">
      <w:pPr>
        <w:pStyle w:val="ListParagraph"/>
        <w:numPr>
          <w:ilvl w:val="0"/>
          <w:numId w:val="26"/>
        </w:numPr>
        <w:spacing w:after="0"/>
        <w:rPr>
          <w:color w:val="auto"/>
          <w:sz w:val="16"/>
          <w:szCs w:val="16"/>
          <w:lang w:val="en-IN"/>
        </w:rPr>
      </w:pPr>
      <w:r w:rsidRPr="00261803">
        <w:rPr>
          <w:color w:val="auto"/>
          <w:sz w:val="16"/>
          <w:szCs w:val="16"/>
          <w:lang w:val="en-IN"/>
        </w:rPr>
        <w:t>Store Procedure</w:t>
      </w:r>
      <w:r w:rsidR="00CD5AE3" w:rsidRPr="00261803">
        <w:rPr>
          <w:color w:val="auto"/>
          <w:sz w:val="16"/>
          <w:szCs w:val="16"/>
          <w:lang w:val="en-IN"/>
        </w:rPr>
        <w:t xml:space="preserve"> </w:t>
      </w:r>
      <w:r w:rsidRPr="00261803">
        <w:rPr>
          <w:color w:val="auto"/>
          <w:sz w:val="16"/>
          <w:szCs w:val="16"/>
          <w:lang w:val="en-IN"/>
        </w:rPr>
        <w:t xml:space="preserve">(2) : </w:t>
      </w:r>
      <w:r w:rsidR="00F35573" w:rsidRPr="00261803">
        <w:rPr>
          <w:color w:val="auto"/>
          <w:sz w:val="16"/>
          <w:szCs w:val="16"/>
          <w:lang w:val="en-IN"/>
        </w:rPr>
        <w:t xml:space="preserve"> </w:t>
      </w:r>
      <w:r w:rsidR="00261803">
        <w:rPr>
          <w:color w:val="auto"/>
          <w:sz w:val="16"/>
          <w:szCs w:val="16"/>
          <w:lang w:val="en-IN"/>
        </w:rPr>
        <w:t>R</w:t>
      </w:r>
      <w:r w:rsidR="00261803" w:rsidRPr="00261803">
        <w:rPr>
          <w:color w:val="auto"/>
          <w:sz w:val="16"/>
          <w:szCs w:val="16"/>
          <w:lang w:val="en-IN"/>
        </w:rPr>
        <w:t>ecord</w:t>
      </w:r>
      <w:r w:rsidR="00261803">
        <w:rPr>
          <w:color w:val="auto"/>
          <w:sz w:val="16"/>
          <w:szCs w:val="16"/>
          <w:lang w:val="en-IN"/>
        </w:rPr>
        <w:t>s</w:t>
      </w:r>
      <w:r w:rsidR="00261803" w:rsidRPr="00261803">
        <w:rPr>
          <w:color w:val="auto"/>
          <w:sz w:val="16"/>
          <w:szCs w:val="16"/>
          <w:lang w:val="en-IN"/>
        </w:rPr>
        <w:t xml:space="preserve"> Tank filling operation</w:t>
      </w:r>
    </w:p>
    <w:p w:rsidR="00556D23" w:rsidRPr="00261803" w:rsidRDefault="00556D23" w:rsidP="00CD5AE3">
      <w:pPr>
        <w:pStyle w:val="ListParagraph"/>
        <w:numPr>
          <w:ilvl w:val="0"/>
          <w:numId w:val="26"/>
        </w:numPr>
        <w:spacing w:after="0"/>
        <w:rPr>
          <w:color w:val="auto"/>
          <w:sz w:val="16"/>
          <w:szCs w:val="16"/>
          <w:lang w:val="en-IN"/>
        </w:rPr>
      </w:pPr>
      <w:r w:rsidRPr="00261803">
        <w:rPr>
          <w:color w:val="auto"/>
          <w:sz w:val="16"/>
          <w:szCs w:val="16"/>
          <w:lang w:val="en-IN"/>
        </w:rPr>
        <w:t>Store Procedur</w:t>
      </w:r>
      <w:r w:rsidR="00CD5AE3" w:rsidRPr="00261803">
        <w:rPr>
          <w:color w:val="auto"/>
          <w:sz w:val="16"/>
          <w:szCs w:val="16"/>
          <w:lang w:val="en-IN"/>
        </w:rPr>
        <w:t xml:space="preserve">e </w:t>
      </w:r>
      <w:r w:rsidRPr="00261803">
        <w:rPr>
          <w:color w:val="auto"/>
          <w:sz w:val="16"/>
          <w:szCs w:val="16"/>
          <w:lang w:val="en-IN"/>
        </w:rPr>
        <w:t xml:space="preserve">(3) : </w:t>
      </w:r>
      <w:r w:rsidR="00F35573" w:rsidRPr="00261803">
        <w:rPr>
          <w:color w:val="auto"/>
          <w:sz w:val="16"/>
          <w:szCs w:val="16"/>
          <w:lang w:val="en-IN"/>
        </w:rPr>
        <w:t xml:space="preserve"> </w:t>
      </w:r>
      <w:r w:rsidR="00261803">
        <w:rPr>
          <w:color w:val="auto"/>
          <w:sz w:val="16"/>
          <w:szCs w:val="16"/>
          <w:lang w:val="en-IN"/>
        </w:rPr>
        <w:t>Records truck Arrival for loading(Stage 1)</w:t>
      </w:r>
    </w:p>
    <w:p w:rsidR="000C4873" w:rsidRPr="00261803" w:rsidRDefault="00556D23" w:rsidP="00261803">
      <w:pPr>
        <w:pStyle w:val="ListParagraph"/>
        <w:numPr>
          <w:ilvl w:val="0"/>
          <w:numId w:val="26"/>
        </w:numPr>
        <w:spacing w:after="0"/>
        <w:rPr>
          <w:color w:val="auto"/>
          <w:sz w:val="16"/>
          <w:szCs w:val="16"/>
          <w:lang w:val="en-IN"/>
        </w:rPr>
      </w:pPr>
      <w:r>
        <w:rPr>
          <w:color w:val="auto"/>
          <w:sz w:val="16"/>
          <w:szCs w:val="16"/>
          <w:lang w:val="en-IN"/>
        </w:rPr>
        <w:t xml:space="preserve">Store Procedure (4) : </w:t>
      </w:r>
      <w:r w:rsidR="00F35573">
        <w:rPr>
          <w:color w:val="auto"/>
          <w:sz w:val="16"/>
          <w:szCs w:val="16"/>
          <w:lang w:val="en-IN"/>
        </w:rPr>
        <w:t xml:space="preserve"> </w:t>
      </w:r>
      <w:r w:rsidR="00261803" w:rsidRPr="00261803">
        <w:rPr>
          <w:color w:val="auto"/>
          <w:sz w:val="16"/>
          <w:szCs w:val="16"/>
          <w:lang w:val="en-IN"/>
        </w:rPr>
        <w:t xml:space="preserve">Complete truck loading process (Stage 2) </w:t>
      </w:r>
    </w:p>
    <w:p w:rsidR="00F35573" w:rsidRDefault="00F35573" w:rsidP="000C4873">
      <w:pPr>
        <w:pStyle w:val="ListParagraph"/>
        <w:numPr>
          <w:ilvl w:val="0"/>
          <w:numId w:val="26"/>
        </w:numPr>
        <w:spacing w:after="0"/>
        <w:rPr>
          <w:color w:val="auto"/>
          <w:sz w:val="16"/>
          <w:szCs w:val="16"/>
          <w:lang w:val="en-IN"/>
        </w:rPr>
      </w:pPr>
      <w:r>
        <w:rPr>
          <w:color w:val="auto"/>
          <w:sz w:val="16"/>
          <w:szCs w:val="16"/>
          <w:lang w:val="en-IN"/>
        </w:rPr>
        <w:t xml:space="preserve">Store Procedure (5):   </w:t>
      </w:r>
      <w:r w:rsidR="00261803">
        <w:rPr>
          <w:color w:val="auto"/>
          <w:sz w:val="16"/>
          <w:szCs w:val="16"/>
          <w:lang w:val="en-IN"/>
        </w:rPr>
        <w:t xml:space="preserve">Calculate </w:t>
      </w:r>
      <w:r>
        <w:rPr>
          <w:color w:val="auto"/>
          <w:sz w:val="16"/>
          <w:szCs w:val="16"/>
          <w:lang w:val="en-IN"/>
        </w:rPr>
        <w:t>Operation and Rental Charges</w:t>
      </w:r>
    </w:p>
    <w:p w:rsidR="000C4873" w:rsidRDefault="000C4873" w:rsidP="000C4873">
      <w:pPr>
        <w:pStyle w:val="ListParagraph"/>
        <w:spacing w:after="0"/>
        <w:ind w:left="1480"/>
        <w:rPr>
          <w:color w:val="auto"/>
          <w:sz w:val="16"/>
          <w:szCs w:val="16"/>
          <w:lang w:val="en-IN"/>
        </w:rPr>
      </w:pPr>
    </w:p>
    <w:p w:rsidR="000C4873" w:rsidRDefault="000C4873" w:rsidP="000C4873">
      <w:pPr>
        <w:pStyle w:val="ListParagraph"/>
        <w:numPr>
          <w:ilvl w:val="0"/>
          <w:numId w:val="26"/>
        </w:numPr>
        <w:spacing w:after="0"/>
        <w:rPr>
          <w:color w:val="auto"/>
          <w:sz w:val="16"/>
          <w:szCs w:val="16"/>
          <w:lang w:val="en-IN"/>
        </w:rPr>
      </w:pPr>
      <w:r w:rsidRPr="000C4873">
        <w:rPr>
          <w:color w:val="auto"/>
          <w:sz w:val="16"/>
          <w:szCs w:val="16"/>
          <w:lang w:val="en-IN"/>
        </w:rPr>
        <w:t xml:space="preserve">Trigger </w:t>
      </w:r>
      <w:r>
        <w:rPr>
          <w:color w:val="auto"/>
          <w:sz w:val="16"/>
          <w:szCs w:val="16"/>
          <w:lang w:val="en-IN"/>
        </w:rPr>
        <w:t xml:space="preserve"> </w:t>
      </w:r>
      <w:r w:rsidR="009F21F0">
        <w:rPr>
          <w:color w:val="auto"/>
          <w:sz w:val="16"/>
          <w:szCs w:val="16"/>
          <w:lang w:val="en-IN"/>
        </w:rPr>
        <w:t>(</w:t>
      </w:r>
      <w:r w:rsidRPr="000C4873">
        <w:rPr>
          <w:color w:val="auto"/>
          <w:sz w:val="16"/>
          <w:szCs w:val="16"/>
          <w:lang w:val="en-IN"/>
        </w:rPr>
        <w:t xml:space="preserve">1) </w:t>
      </w:r>
      <w:r w:rsidR="009F21F0">
        <w:rPr>
          <w:color w:val="auto"/>
          <w:sz w:val="16"/>
          <w:szCs w:val="16"/>
          <w:lang w:val="en-IN"/>
        </w:rPr>
        <w:t xml:space="preserve">             </w:t>
      </w:r>
      <w:r w:rsidRPr="000C4873">
        <w:rPr>
          <w:color w:val="auto"/>
          <w:sz w:val="16"/>
          <w:szCs w:val="16"/>
          <w:lang w:val="en-IN"/>
        </w:rPr>
        <w:t xml:space="preserve">: </w:t>
      </w:r>
      <w:r w:rsidR="00261803">
        <w:rPr>
          <w:color w:val="auto"/>
          <w:sz w:val="16"/>
          <w:szCs w:val="16"/>
          <w:lang w:val="en-IN"/>
        </w:rPr>
        <w:t xml:space="preserve"> To update </w:t>
      </w:r>
      <w:r w:rsidR="0087208F">
        <w:rPr>
          <w:color w:val="auto"/>
          <w:sz w:val="16"/>
          <w:szCs w:val="16"/>
          <w:lang w:val="en-IN"/>
        </w:rPr>
        <w:t>t</w:t>
      </w:r>
      <w:r w:rsidR="00261803">
        <w:rPr>
          <w:color w:val="auto"/>
          <w:sz w:val="16"/>
          <w:szCs w:val="16"/>
          <w:lang w:val="en-IN"/>
        </w:rPr>
        <w:t xml:space="preserve">ank Balance and log Entry after chemical is filled from vessel </w:t>
      </w:r>
      <w:r w:rsidR="0087208F">
        <w:rPr>
          <w:color w:val="auto"/>
          <w:sz w:val="16"/>
          <w:szCs w:val="16"/>
          <w:lang w:val="en-IN"/>
        </w:rPr>
        <w:t>onto the Tank</w:t>
      </w:r>
    </w:p>
    <w:p w:rsidR="00556D23" w:rsidRDefault="000C4873" w:rsidP="00556D23">
      <w:pPr>
        <w:pStyle w:val="ListParagraph"/>
        <w:numPr>
          <w:ilvl w:val="0"/>
          <w:numId w:val="26"/>
        </w:numPr>
        <w:spacing w:after="0"/>
        <w:rPr>
          <w:color w:val="auto"/>
          <w:sz w:val="16"/>
          <w:szCs w:val="16"/>
          <w:lang w:val="en-IN"/>
        </w:rPr>
      </w:pPr>
      <w:r w:rsidRPr="000C4873">
        <w:rPr>
          <w:color w:val="auto"/>
          <w:sz w:val="16"/>
          <w:szCs w:val="16"/>
          <w:lang w:val="en-IN"/>
        </w:rPr>
        <w:t>Trigger</w:t>
      </w:r>
      <w:r>
        <w:rPr>
          <w:color w:val="auto"/>
          <w:sz w:val="16"/>
          <w:szCs w:val="16"/>
          <w:lang w:val="en-IN"/>
        </w:rPr>
        <w:t xml:space="preserve">  </w:t>
      </w:r>
      <w:r w:rsidRPr="000C4873">
        <w:rPr>
          <w:color w:val="auto"/>
          <w:sz w:val="16"/>
          <w:szCs w:val="16"/>
          <w:lang w:val="en-IN"/>
        </w:rPr>
        <w:t xml:space="preserve">(2) </w:t>
      </w:r>
      <w:r w:rsidR="009F21F0">
        <w:rPr>
          <w:color w:val="auto"/>
          <w:sz w:val="16"/>
          <w:szCs w:val="16"/>
          <w:lang w:val="en-IN"/>
        </w:rPr>
        <w:t xml:space="preserve">             </w:t>
      </w:r>
      <w:r w:rsidRPr="000C4873">
        <w:rPr>
          <w:color w:val="auto"/>
          <w:sz w:val="16"/>
          <w:szCs w:val="16"/>
          <w:lang w:val="en-IN"/>
        </w:rPr>
        <w:t xml:space="preserve">: </w:t>
      </w:r>
      <w:r w:rsidR="00261803">
        <w:rPr>
          <w:color w:val="auto"/>
          <w:sz w:val="16"/>
          <w:szCs w:val="16"/>
          <w:lang w:val="en-IN"/>
        </w:rPr>
        <w:t xml:space="preserve"> To u</w:t>
      </w:r>
      <w:r w:rsidRPr="000C4873">
        <w:rPr>
          <w:color w:val="auto"/>
          <w:sz w:val="16"/>
          <w:szCs w:val="16"/>
          <w:lang w:val="en-IN"/>
        </w:rPr>
        <w:t>pdate</w:t>
      </w:r>
      <w:r w:rsidR="0087208F">
        <w:rPr>
          <w:color w:val="auto"/>
          <w:sz w:val="16"/>
          <w:szCs w:val="16"/>
          <w:lang w:val="en-IN"/>
        </w:rPr>
        <w:t xml:space="preserve"> t</w:t>
      </w:r>
      <w:r w:rsidRPr="000C4873">
        <w:rPr>
          <w:color w:val="auto"/>
          <w:sz w:val="16"/>
          <w:szCs w:val="16"/>
          <w:lang w:val="en-IN"/>
        </w:rPr>
        <w:t>ank</w:t>
      </w:r>
      <w:r w:rsidR="0087208F">
        <w:rPr>
          <w:color w:val="auto"/>
          <w:sz w:val="16"/>
          <w:szCs w:val="16"/>
          <w:lang w:val="en-IN"/>
        </w:rPr>
        <w:t xml:space="preserve"> </w:t>
      </w:r>
      <w:r w:rsidRPr="000C4873">
        <w:rPr>
          <w:color w:val="auto"/>
          <w:sz w:val="16"/>
          <w:szCs w:val="16"/>
          <w:lang w:val="en-IN"/>
        </w:rPr>
        <w:t>Balance</w:t>
      </w:r>
      <w:r w:rsidR="00261803">
        <w:rPr>
          <w:color w:val="auto"/>
          <w:sz w:val="16"/>
          <w:szCs w:val="16"/>
          <w:lang w:val="en-IN"/>
        </w:rPr>
        <w:t xml:space="preserve"> and log Entry After Update after the Truck Loading of chemical</w:t>
      </w:r>
    </w:p>
    <w:p w:rsidR="001B5DB0" w:rsidRDefault="001B5DB0" w:rsidP="001B5DB0">
      <w:pPr>
        <w:spacing w:after="0"/>
        <w:rPr>
          <w:color w:val="auto"/>
          <w:sz w:val="16"/>
          <w:szCs w:val="16"/>
          <w:lang w:val="en-IN"/>
        </w:rPr>
      </w:pPr>
      <w:r>
        <w:rPr>
          <w:color w:val="auto"/>
          <w:sz w:val="16"/>
          <w:szCs w:val="16"/>
          <w:lang w:val="en-IN"/>
        </w:rPr>
        <w:t xml:space="preserve">             </w:t>
      </w:r>
    </w:p>
    <w:p w:rsidR="001B5DB0" w:rsidRDefault="001B5DB0" w:rsidP="001B5DB0">
      <w:pPr>
        <w:spacing w:after="0"/>
        <w:rPr>
          <w:color w:val="auto"/>
          <w:sz w:val="16"/>
          <w:szCs w:val="16"/>
          <w:lang w:val="en-IN"/>
        </w:rPr>
      </w:pPr>
    </w:p>
    <w:p w:rsidR="001B5DB0" w:rsidRDefault="001B5DB0" w:rsidP="001B5DB0">
      <w:pPr>
        <w:spacing w:after="0"/>
        <w:rPr>
          <w:color w:val="auto"/>
          <w:sz w:val="16"/>
          <w:szCs w:val="16"/>
          <w:lang w:val="en-IN"/>
        </w:rPr>
      </w:pPr>
      <w:r>
        <w:rPr>
          <w:color w:val="auto"/>
          <w:sz w:val="16"/>
          <w:szCs w:val="16"/>
          <w:lang w:val="en-IN"/>
        </w:rPr>
        <w:t xml:space="preserve">              </w:t>
      </w:r>
      <w:r w:rsidR="00C945F0">
        <w:rPr>
          <w:color w:val="auto"/>
          <w:sz w:val="16"/>
          <w:szCs w:val="16"/>
          <w:lang w:val="en-IN"/>
        </w:rPr>
        <w:t xml:space="preserve">  </w:t>
      </w:r>
      <w:r w:rsidRPr="0087208F">
        <w:rPr>
          <w:color w:val="C00000"/>
          <w:sz w:val="16"/>
          <w:szCs w:val="16"/>
          <w:lang w:val="en-IN"/>
        </w:rPr>
        <w:t xml:space="preserve">Store Procedure 1 : </w:t>
      </w:r>
    </w:p>
    <w:p w:rsidR="001B5DB0" w:rsidRDefault="001B5DB0" w:rsidP="00C945F0">
      <w:pPr>
        <w:spacing w:after="0"/>
        <w:ind w:left="709"/>
        <w:rPr>
          <w:color w:val="auto"/>
          <w:sz w:val="16"/>
          <w:szCs w:val="16"/>
          <w:lang w:val="en-IN"/>
        </w:rPr>
      </w:pPr>
      <w:r>
        <w:rPr>
          <w:color w:val="auto"/>
          <w:sz w:val="16"/>
          <w:szCs w:val="16"/>
          <w:lang w:val="en-IN"/>
        </w:rPr>
        <w:t xml:space="preserve">                  This Store Procedure is used to record new customer contract</w:t>
      </w:r>
      <w:r w:rsidR="0087208F">
        <w:rPr>
          <w:color w:val="auto"/>
          <w:sz w:val="16"/>
          <w:szCs w:val="16"/>
          <w:lang w:val="en-IN"/>
        </w:rPr>
        <w:t xml:space="preserve">. After successful validation , </w:t>
      </w:r>
      <w:r>
        <w:rPr>
          <w:color w:val="auto"/>
          <w:sz w:val="16"/>
          <w:szCs w:val="16"/>
          <w:lang w:val="en-IN"/>
        </w:rPr>
        <w:t>If the ta</w:t>
      </w:r>
      <w:r w:rsidR="00810960">
        <w:rPr>
          <w:color w:val="auto"/>
          <w:sz w:val="16"/>
          <w:szCs w:val="16"/>
          <w:lang w:val="en-IN"/>
        </w:rPr>
        <w:t xml:space="preserve">nk is free and not contracted by any customer then a new </w:t>
      </w:r>
      <w:r w:rsidR="0087208F">
        <w:rPr>
          <w:color w:val="auto"/>
          <w:sz w:val="16"/>
          <w:szCs w:val="16"/>
          <w:lang w:val="en-IN"/>
        </w:rPr>
        <w:t>contract</w:t>
      </w:r>
      <w:r w:rsidR="00810960">
        <w:rPr>
          <w:color w:val="auto"/>
          <w:sz w:val="16"/>
          <w:szCs w:val="16"/>
          <w:lang w:val="en-IN"/>
        </w:rPr>
        <w:t xml:space="preserve"> can be created . </w:t>
      </w:r>
    </w:p>
    <w:p w:rsidR="00810960" w:rsidRDefault="00810960" w:rsidP="001B5DB0">
      <w:pPr>
        <w:spacing w:after="0"/>
        <w:rPr>
          <w:color w:val="auto"/>
          <w:sz w:val="16"/>
          <w:szCs w:val="16"/>
          <w:lang w:val="en-IN"/>
        </w:rPr>
      </w:pPr>
    </w:p>
    <w:p w:rsidR="00556D23" w:rsidRPr="0087208F" w:rsidRDefault="00C945F0" w:rsidP="00556D23">
      <w:pPr>
        <w:spacing w:after="0"/>
        <w:rPr>
          <w:color w:val="C00000"/>
          <w:sz w:val="16"/>
          <w:szCs w:val="16"/>
          <w:lang w:val="en-IN"/>
        </w:rPr>
      </w:pPr>
      <w:r>
        <w:rPr>
          <w:sz w:val="16"/>
          <w:szCs w:val="16"/>
          <w:lang w:val="en-IN"/>
        </w:rPr>
        <w:t xml:space="preserve">                </w:t>
      </w:r>
      <w:r w:rsidR="00EA485E" w:rsidRPr="0087208F">
        <w:rPr>
          <w:color w:val="C00000"/>
          <w:sz w:val="16"/>
          <w:szCs w:val="16"/>
          <w:lang w:val="en-IN"/>
        </w:rPr>
        <w:t xml:space="preserve">Store Procedure 2 : </w:t>
      </w:r>
    </w:p>
    <w:p w:rsidR="00EA485E" w:rsidRDefault="00C945F0" w:rsidP="00C945F0">
      <w:pPr>
        <w:spacing w:after="0"/>
        <w:ind w:left="709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lastRenderedPageBreak/>
        <w:t xml:space="preserve">                </w:t>
      </w:r>
      <w:r w:rsidR="00EA485E">
        <w:rPr>
          <w:sz w:val="16"/>
          <w:szCs w:val="16"/>
          <w:lang w:val="en-IN"/>
        </w:rPr>
        <w:t xml:space="preserve">This Store Procedure is used to record Tank filling from </w:t>
      </w:r>
      <w:r w:rsidR="0087208F">
        <w:rPr>
          <w:sz w:val="16"/>
          <w:szCs w:val="16"/>
          <w:lang w:val="en-IN"/>
        </w:rPr>
        <w:t>the vessel</w:t>
      </w:r>
      <w:r w:rsidR="00EA485E">
        <w:rPr>
          <w:sz w:val="16"/>
          <w:szCs w:val="16"/>
          <w:lang w:val="en-IN"/>
        </w:rPr>
        <w:t xml:space="preserve"> . </w:t>
      </w:r>
      <w:r w:rsidR="00E737F6">
        <w:rPr>
          <w:sz w:val="16"/>
          <w:szCs w:val="16"/>
          <w:lang w:val="en-IN"/>
        </w:rPr>
        <w:t xml:space="preserve">After </w:t>
      </w:r>
      <w:r w:rsidR="002B754C">
        <w:rPr>
          <w:sz w:val="16"/>
          <w:szCs w:val="16"/>
          <w:lang w:val="en-IN"/>
        </w:rPr>
        <w:t>validations are successfully completed</w:t>
      </w:r>
      <w:r w:rsidR="00E737F6">
        <w:rPr>
          <w:sz w:val="16"/>
          <w:szCs w:val="16"/>
          <w:lang w:val="en-IN"/>
        </w:rPr>
        <w:t xml:space="preserve"> , </w:t>
      </w:r>
      <w:r w:rsidR="00EA485E">
        <w:rPr>
          <w:sz w:val="16"/>
          <w:szCs w:val="16"/>
          <w:lang w:val="en-IN"/>
        </w:rPr>
        <w:t xml:space="preserve">record is inserted into TankFill Table . </w:t>
      </w:r>
      <w:r w:rsidR="00E737F6">
        <w:rPr>
          <w:sz w:val="16"/>
          <w:szCs w:val="16"/>
          <w:lang w:val="en-IN"/>
        </w:rPr>
        <w:t xml:space="preserve">An </w:t>
      </w:r>
      <w:r w:rsidR="0087208F">
        <w:rPr>
          <w:sz w:val="16"/>
          <w:szCs w:val="16"/>
          <w:lang w:val="en-IN"/>
        </w:rPr>
        <w:t>AFTER-INSERT</w:t>
      </w:r>
      <w:r w:rsidR="00EA485E">
        <w:rPr>
          <w:sz w:val="16"/>
          <w:szCs w:val="16"/>
          <w:lang w:val="en-IN"/>
        </w:rPr>
        <w:t xml:space="preserve"> trigger is used </w:t>
      </w:r>
      <w:r w:rsidR="00E737F6">
        <w:rPr>
          <w:sz w:val="16"/>
          <w:szCs w:val="16"/>
          <w:lang w:val="en-IN"/>
        </w:rPr>
        <w:t xml:space="preserve">to update the balance </w:t>
      </w:r>
      <w:r w:rsidR="0087208F">
        <w:rPr>
          <w:sz w:val="16"/>
          <w:szCs w:val="16"/>
          <w:lang w:val="en-IN"/>
        </w:rPr>
        <w:t>quantity</w:t>
      </w:r>
      <w:r w:rsidR="00E737F6">
        <w:rPr>
          <w:sz w:val="16"/>
          <w:szCs w:val="16"/>
          <w:lang w:val="en-IN"/>
        </w:rPr>
        <w:t xml:space="preserve"> of the master Tank Table for the </w:t>
      </w:r>
      <w:r w:rsidR="0087208F">
        <w:rPr>
          <w:sz w:val="16"/>
          <w:szCs w:val="16"/>
          <w:lang w:val="en-IN"/>
        </w:rPr>
        <w:t>corresponding</w:t>
      </w:r>
      <w:r w:rsidR="00E737F6">
        <w:rPr>
          <w:sz w:val="16"/>
          <w:szCs w:val="16"/>
          <w:lang w:val="en-IN"/>
        </w:rPr>
        <w:t xml:space="preserve"> Tank_ID and </w:t>
      </w:r>
      <w:r w:rsidR="0087208F">
        <w:rPr>
          <w:sz w:val="16"/>
          <w:szCs w:val="16"/>
          <w:lang w:val="en-IN"/>
        </w:rPr>
        <w:t>log entries in t</w:t>
      </w:r>
      <w:r w:rsidR="00E737F6">
        <w:rPr>
          <w:sz w:val="16"/>
          <w:szCs w:val="16"/>
          <w:lang w:val="en-IN"/>
        </w:rPr>
        <w:t xml:space="preserve">he Log table for the TANK fill operation </w:t>
      </w:r>
      <w:r w:rsidR="0087208F">
        <w:rPr>
          <w:sz w:val="16"/>
          <w:szCs w:val="16"/>
          <w:lang w:val="en-IN"/>
        </w:rPr>
        <w:t>.</w:t>
      </w:r>
    </w:p>
    <w:p w:rsidR="00E737F6" w:rsidRDefault="00E737F6" w:rsidP="00556D23">
      <w:pPr>
        <w:spacing w:after="0"/>
        <w:rPr>
          <w:sz w:val="16"/>
          <w:szCs w:val="16"/>
          <w:lang w:val="en-IN"/>
        </w:rPr>
      </w:pPr>
    </w:p>
    <w:p w:rsidR="00E737F6" w:rsidRPr="0087208F" w:rsidRDefault="00E737F6" w:rsidP="00C945F0">
      <w:pPr>
        <w:spacing w:after="0"/>
        <w:ind w:firstLine="709"/>
        <w:rPr>
          <w:color w:val="C00000"/>
          <w:sz w:val="16"/>
          <w:szCs w:val="16"/>
          <w:lang w:val="en-IN"/>
        </w:rPr>
      </w:pPr>
      <w:r w:rsidRPr="0087208F">
        <w:rPr>
          <w:color w:val="C00000"/>
          <w:sz w:val="16"/>
          <w:szCs w:val="16"/>
          <w:lang w:val="en-IN"/>
        </w:rPr>
        <w:t>Store Procedure 3:</w:t>
      </w:r>
    </w:p>
    <w:p w:rsidR="00E737F6" w:rsidRDefault="00E737F6" w:rsidP="00C945F0">
      <w:pPr>
        <w:spacing w:after="0"/>
        <w:ind w:left="709" w:firstLine="720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 xml:space="preserve">This Store procedure is used to record the initial weight of the Truck </w:t>
      </w:r>
      <w:r w:rsidR="0087208F">
        <w:rPr>
          <w:sz w:val="16"/>
          <w:szCs w:val="16"/>
          <w:lang w:val="en-IN"/>
        </w:rPr>
        <w:t>in the T</w:t>
      </w:r>
      <w:r>
        <w:rPr>
          <w:sz w:val="16"/>
          <w:szCs w:val="16"/>
          <w:lang w:val="en-IN"/>
        </w:rPr>
        <w:t xml:space="preserve">ruckload Table after validations are successfully completed . Exit and Net weight </w:t>
      </w:r>
      <w:r w:rsidR="0087208F">
        <w:rPr>
          <w:sz w:val="16"/>
          <w:szCs w:val="16"/>
          <w:lang w:val="en-IN"/>
        </w:rPr>
        <w:t xml:space="preserve">will remain </w:t>
      </w:r>
      <w:r>
        <w:rPr>
          <w:sz w:val="16"/>
          <w:szCs w:val="16"/>
          <w:lang w:val="en-IN"/>
        </w:rPr>
        <w:t xml:space="preserve"> NULL</w:t>
      </w:r>
    </w:p>
    <w:p w:rsidR="00E737F6" w:rsidRDefault="00E737F6" w:rsidP="00556D23">
      <w:pPr>
        <w:spacing w:after="0"/>
        <w:rPr>
          <w:sz w:val="16"/>
          <w:szCs w:val="16"/>
          <w:lang w:val="en-IN"/>
        </w:rPr>
      </w:pPr>
    </w:p>
    <w:p w:rsidR="00E737F6" w:rsidRPr="0087208F" w:rsidRDefault="00E737F6" w:rsidP="00C945F0">
      <w:pPr>
        <w:spacing w:after="0"/>
        <w:ind w:firstLine="720"/>
        <w:rPr>
          <w:color w:val="C00000"/>
          <w:sz w:val="16"/>
          <w:szCs w:val="16"/>
          <w:lang w:val="en-IN"/>
        </w:rPr>
      </w:pPr>
      <w:r w:rsidRPr="0087208F">
        <w:rPr>
          <w:color w:val="C00000"/>
          <w:sz w:val="16"/>
          <w:szCs w:val="16"/>
          <w:lang w:val="en-IN"/>
        </w:rPr>
        <w:t>Store Procedure 4</w:t>
      </w:r>
      <w:r w:rsidR="0087208F">
        <w:rPr>
          <w:color w:val="C00000"/>
          <w:sz w:val="16"/>
          <w:szCs w:val="16"/>
          <w:lang w:val="en-IN"/>
        </w:rPr>
        <w:t>:</w:t>
      </w:r>
      <w:r w:rsidRPr="0087208F">
        <w:rPr>
          <w:color w:val="C00000"/>
          <w:sz w:val="16"/>
          <w:szCs w:val="16"/>
          <w:lang w:val="en-IN"/>
        </w:rPr>
        <w:t xml:space="preserve"> </w:t>
      </w:r>
    </w:p>
    <w:p w:rsidR="002B754C" w:rsidRDefault="00E737F6" w:rsidP="00C945F0">
      <w:pPr>
        <w:spacing w:after="0"/>
        <w:ind w:left="720" w:firstLine="720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 xml:space="preserve">This Store Procedure is used to update exit and net weight of the truck into the </w:t>
      </w:r>
      <w:r w:rsidR="0087208F">
        <w:rPr>
          <w:sz w:val="16"/>
          <w:szCs w:val="16"/>
          <w:lang w:val="en-IN"/>
        </w:rPr>
        <w:t>T</w:t>
      </w:r>
      <w:r>
        <w:rPr>
          <w:sz w:val="16"/>
          <w:szCs w:val="16"/>
          <w:lang w:val="en-IN"/>
        </w:rPr>
        <w:t xml:space="preserve">ruckload table after </w:t>
      </w:r>
      <w:r w:rsidR="002B754C">
        <w:rPr>
          <w:sz w:val="16"/>
          <w:szCs w:val="16"/>
          <w:lang w:val="en-IN"/>
        </w:rPr>
        <w:t xml:space="preserve">the validations are </w:t>
      </w:r>
      <w:r w:rsidR="0087208F">
        <w:rPr>
          <w:sz w:val="16"/>
          <w:szCs w:val="16"/>
          <w:lang w:val="en-IN"/>
        </w:rPr>
        <w:t>successfully</w:t>
      </w:r>
      <w:r>
        <w:rPr>
          <w:sz w:val="16"/>
          <w:szCs w:val="16"/>
          <w:lang w:val="en-IN"/>
        </w:rPr>
        <w:t xml:space="preserve"> </w:t>
      </w:r>
      <w:r w:rsidR="002B754C">
        <w:rPr>
          <w:sz w:val="16"/>
          <w:szCs w:val="16"/>
          <w:lang w:val="en-IN"/>
        </w:rPr>
        <w:t>completed</w:t>
      </w:r>
      <w:r>
        <w:rPr>
          <w:sz w:val="16"/>
          <w:szCs w:val="16"/>
          <w:lang w:val="en-IN"/>
        </w:rPr>
        <w:t xml:space="preserve"> . An </w:t>
      </w:r>
      <w:r w:rsidR="0087208F">
        <w:rPr>
          <w:sz w:val="16"/>
          <w:szCs w:val="16"/>
          <w:lang w:val="en-IN"/>
        </w:rPr>
        <w:t>AFTER-UPDATE</w:t>
      </w:r>
      <w:r w:rsidR="002B754C">
        <w:rPr>
          <w:sz w:val="16"/>
          <w:szCs w:val="16"/>
          <w:lang w:val="en-IN"/>
        </w:rPr>
        <w:t xml:space="preserve"> TRIGGER is called to update the balance quantity in the Tank Master Table</w:t>
      </w:r>
      <w:r w:rsidR="00C945F0">
        <w:rPr>
          <w:sz w:val="16"/>
          <w:szCs w:val="16"/>
          <w:lang w:val="en-IN"/>
        </w:rPr>
        <w:t xml:space="preserve">. </w:t>
      </w:r>
      <w:r w:rsidR="0087208F">
        <w:rPr>
          <w:sz w:val="16"/>
          <w:szCs w:val="16"/>
          <w:lang w:val="en-IN"/>
        </w:rPr>
        <w:t>log entries in the Log table for the TRUCK LOAD  operation</w:t>
      </w:r>
      <w:r w:rsidR="002B754C">
        <w:rPr>
          <w:sz w:val="16"/>
          <w:szCs w:val="16"/>
          <w:lang w:val="en-IN"/>
        </w:rPr>
        <w:t>.</w:t>
      </w:r>
    </w:p>
    <w:p w:rsidR="002B754C" w:rsidRDefault="002B754C" w:rsidP="002B754C">
      <w:pPr>
        <w:spacing w:after="0"/>
        <w:rPr>
          <w:sz w:val="16"/>
          <w:szCs w:val="16"/>
          <w:lang w:val="en-IN"/>
        </w:rPr>
      </w:pPr>
    </w:p>
    <w:p w:rsidR="002B754C" w:rsidRPr="0087208F" w:rsidRDefault="002B754C" w:rsidP="00C945F0">
      <w:pPr>
        <w:spacing w:after="0"/>
        <w:ind w:left="720"/>
        <w:rPr>
          <w:color w:val="C00000"/>
          <w:sz w:val="16"/>
          <w:szCs w:val="16"/>
          <w:lang w:val="en-IN"/>
        </w:rPr>
      </w:pPr>
      <w:r w:rsidRPr="0087208F">
        <w:rPr>
          <w:color w:val="C00000"/>
          <w:sz w:val="16"/>
          <w:szCs w:val="16"/>
          <w:lang w:val="en-IN"/>
        </w:rPr>
        <w:t>Store Procedure 5</w:t>
      </w:r>
      <w:r w:rsidR="0087208F">
        <w:rPr>
          <w:color w:val="C00000"/>
          <w:sz w:val="16"/>
          <w:szCs w:val="16"/>
          <w:lang w:val="en-IN"/>
        </w:rPr>
        <w:t>:</w:t>
      </w:r>
    </w:p>
    <w:p w:rsidR="002B754C" w:rsidRDefault="002B754C" w:rsidP="00C945F0">
      <w:pPr>
        <w:spacing w:after="0"/>
        <w:ind w:left="720" w:firstLine="720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 xml:space="preserve">This Store Procedure is used to calculate the </w:t>
      </w:r>
      <w:proofErr w:type="spellStart"/>
      <w:r>
        <w:rPr>
          <w:sz w:val="16"/>
          <w:szCs w:val="16"/>
          <w:lang w:val="en-IN"/>
        </w:rPr>
        <w:t>Operatio</w:t>
      </w:r>
      <w:r w:rsidR="00A93045">
        <w:rPr>
          <w:sz w:val="16"/>
          <w:szCs w:val="16"/>
          <w:lang w:val="en-IN"/>
        </w:rPr>
        <w:t>n</w:t>
      </w:r>
      <w:r>
        <w:rPr>
          <w:sz w:val="16"/>
          <w:szCs w:val="16"/>
          <w:lang w:val="en-IN"/>
        </w:rPr>
        <w:t>l</w:t>
      </w:r>
      <w:proofErr w:type="spellEnd"/>
      <w:r>
        <w:rPr>
          <w:sz w:val="16"/>
          <w:szCs w:val="16"/>
          <w:lang w:val="en-IN"/>
        </w:rPr>
        <w:t xml:space="preserve"> and Rental Charges for the respective Customer . </w:t>
      </w:r>
    </w:p>
    <w:p w:rsidR="002B754C" w:rsidRDefault="002B754C" w:rsidP="002B754C">
      <w:pPr>
        <w:spacing w:after="0"/>
        <w:rPr>
          <w:sz w:val="16"/>
          <w:szCs w:val="16"/>
          <w:lang w:val="en-IN"/>
        </w:rPr>
      </w:pPr>
    </w:p>
    <w:p w:rsidR="0087208F" w:rsidRDefault="0087208F" w:rsidP="002B754C">
      <w:pPr>
        <w:spacing w:after="0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 xml:space="preserve">                </w:t>
      </w:r>
    </w:p>
    <w:p w:rsidR="002B754C" w:rsidRPr="0087208F" w:rsidRDefault="002B754C" w:rsidP="0087208F">
      <w:pPr>
        <w:spacing w:after="0"/>
        <w:ind w:firstLine="720"/>
        <w:rPr>
          <w:b/>
          <w:bCs/>
          <w:sz w:val="16"/>
          <w:szCs w:val="16"/>
          <w:u w:val="single"/>
          <w:lang w:val="en-IN"/>
        </w:rPr>
      </w:pPr>
      <w:r w:rsidRPr="0087208F">
        <w:rPr>
          <w:b/>
          <w:bCs/>
          <w:sz w:val="16"/>
          <w:szCs w:val="16"/>
          <w:u w:val="single"/>
          <w:lang w:val="en-IN"/>
        </w:rPr>
        <w:t xml:space="preserve">ER </w:t>
      </w:r>
      <w:r w:rsidR="0087208F" w:rsidRPr="0087208F">
        <w:rPr>
          <w:b/>
          <w:bCs/>
          <w:sz w:val="16"/>
          <w:szCs w:val="16"/>
          <w:u w:val="single"/>
          <w:lang w:val="en-IN"/>
        </w:rPr>
        <w:t>DIAGRAM</w:t>
      </w:r>
      <w:r w:rsidRPr="0087208F">
        <w:rPr>
          <w:b/>
          <w:bCs/>
          <w:sz w:val="16"/>
          <w:szCs w:val="16"/>
          <w:u w:val="single"/>
          <w:lang w:val="en-IN"/>
        </w:rPr>
        <w:t xml:space="preserve"> </w:t>
      </w:r>
    </w:p>
    <w:p w:rsidR="00C945F0" w:rsidRDefault="00C945F0" w:rsidP="002B754C">
      <w:pPr>
        <w:spacing w:after="0"/>
        <w:rPr>
          <w:sz w:val="16"/>
          <w:szCs w:val="16"/>
          <w:lang w:val="en-IN"/>
        </w:rPr>
      </w:pPr>
    </w:p>
    <w:p w:rsidR="00C945F0" w:rsidRDefault="00C945F0" w:rsidP="0087208F">
      <w:pPr>
        <w:spacing w:after="0"/>
        <w:ind w:left="1134"/>
        <w:rPr>
          <w:sz w:val="16"/>
          <w:szCs w:val="16"/>
          <w:lang w:val="en-IN"/>
        </w:rPr>
      </w:pPr>
      <w:r w:rsidRPr="00C945F0">
        <w:rPr>
          <w:noProof/>
          <w:sz w:val="16"/>
          <w:szCs w:val="16"/>
          <w:lang w:val="en-IN"/>
        </w:rPr>
        <w:drawing>
          <wp:inline distT="0" distB="0" distL="0" distR="0" wp14:anchorId="2510BA09" wp14:editId="6A4269CA">
            <wp:extent cx="5056472" cy="2993366"/>
            <wp:effectExtent l="0" t="0" r="0" b="0"/>
            <wp:docPr id="106337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4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649" cy="30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5E" w:rsidRDefault="00EA485E" w:rsidP="00556D23">
      <w:pPr>
        <w:spacing w:after="0"/>
        <w:rPr>
          <w:sz w:val="16"/>
          <w:szCs w:val="16"/>
          <w:lang w:val="en-IN"/>
        </w:rPr>
      </w:pPr>
    </w:p>
    <w:p w:rsidR="00556D23" w:rsidRDefault="00556D23" w:rsidP="00556D23">
      <w:pPr>
        <w:spacing w:after="0"/>
        <w:rPr>
          <w:sz w:val="16"/>
          <w:szCs w:val="16"/>
          <w:lang w:val="en-IN"/>
        </w:rPr>
      </w:pPr>
    </w:p>
    <w:p w:rsidR="00B477DC" w:rsidRDefault="00C945F0" w:rsidP="00556D23">
      <w:pPr>
        <w:spacing w:after="0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 xml:space="preserve">              </w:t>
      </w:r>
      <w:r w:rsidR="00B477DC">
        <w:rPr>
          <w:sz w:val="16"/>
          <w:szCs w:val="16"/>
          <w:lang w:val="en-IN"/>
        </w:rPr>
        <w:t xml:space="preserve"> </w:t>
      </w:r>
      <w:r w:rsidR="00B477DC">
        <w:rPr>
          <w:sz w:val="16"/>
          <w:szCs w:val="16"/>
          <w:lang w:val="en-IN"/>
        </w:rPr>
        <w:tab/>
      </w:r>
      <w:r w:rsidR="00B477DC">
        <w:rPr>
          <w:sz w:val="16"/>
          <w:szCs w:val="16"/>
          <w:lang w:val="en-IN"/>
        </w:rPr>
        <w:tab/>
      </w:r>
      <w:r w:rsidR="00B477DC">
        <w:rPr>
          <w:sz w:val="16"/>
          <w:szCs w:val="16"/>
          <w:lang w:val="en-IN"/>
        </w:rPr>
        <w:tab/>
      </w:r>
      <w:r w:rsidR="00B477DC">
        <w:rPr>
          <w:sz w:val="16"/>
          <w:szCs w:val="16"/>
          <w:lang w:val="en-IN"/>
        </w:rPr>
        <w:tab/>
      </w:r>
      <w:r w:rsidR="00B477DC">
        <w:rPr>
          <w:sz w:val="16"/>
          <w:szCs w:val="16"/>
          <w:lang w:val="en-IN"/>
        </w:rPr>
        <w:tab/>
      </w:r>
      <w:r w:rsidR="00B477DC">
        <w:rPr>
          <w:sz w:val="16"/>
          <w:szCs w:val="16"/>
          <w:lang w:val="en-IN"/>
        </w:rPr>
        <w:tab/>
      </w:r>
    </w:p>
    <w:p w:rsidR="00B477DC" w:rsidRDefault="00B477DC" w:rsidP="00556D23">
      <w:pPr>
        <w:spacing w:after="0"/>
        <w:rPr>
          <w:sz w:val="16"/>
          <w:szCs w:val="16"/>
          <w:lang w:val="en-IN"/>
        </w:rPr>
      </w:pPr>
    </w:p>
    <w:p w:rsidR="00B477DC" w:rsidRDefault="00B477DC" w:rsidP="00556D23">
      <w:pPr>
        <w:spacing w:after="0"/>
        <w:rPr>
          <w:sz w:val="16"/>
          <w:szCs w:val="16"/>
          <w:lang w:val="en-IN"/>
        </w:rPr>
      </w:pPr>
    </w:p>
    <w:p w:rsidR="00B477DC" w:rsidRDefault="00B477DC" w:rsidP="00556D23">
      <w:pPr>
        <w:spacing w:after="0"/>
        <w:rPr>
          <w:sz w:val="16"/>
          <w:szCs w:val="16"/>
          <w:lang w:val="en-IN"/>
        </w:rPr>
      </w:pPr>
    </w:p>
    <w:p w:rsidR="00B477DC" w:rsidRDefault="00B477DC" w:rsidP="00556D23">
      <w:pPr>
        <w:spacing w:after="0"/>
        <w:rPr>
          <w:sz w:val="16"/>
          <w:szCs w:val="16"/>
          <w:lang w:val="en-IN"/>
        </w:rPr>
      </w:pPr>
    </w:p>
    <w:p w:rsidR="00B477DC" w:rsidRDefault="00B477DC" w:rsidP="00556D23">
      <w:pPr>
        <w:spacing w:after="0"/>
        <w:rPr>
          <w:sz w:val="16"/>
          <w:szCs w:val="16"/>
          <w:lang w:val="en-IN"/>
        </w:rPr>
      </w:pPr>
    </w:p>
    <w:p w:rsidR="00B477DC" w:rsidRDefault="00B477DC" w:rsidP="00556D23">
      <w:pPr>
        <w:spacing w:after="0"/>
        <w:rPr>
          <w:sz w:val="16"/>
          <w:szCs w:val="16"/>
          <w:lang w:val="en-IN"/>
        </w:rPr>
      </w:pPr>
    </w:p>
    <w:p w:rsidR="00556D23" w:rsidRDefault="00B477DC" w:rsidP="00B477DC">
      <w:pPr>
        <w:spacing w:after="0"/>
        <w:ind w:left="3600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------- END -------------</w:t>
      </w:r>
    </w:p>
    <w:p w:rsidR="00B477DC" w:rsidRPr="00556D23" w:rsidRDefault="00B477DC" w:rsidP="00B477DC">
      <w:pPr>
        <w:tabs>
          <w:tab w:val="left" w:pos="4253"/>
        </w:tabs>
        <w:spacing w:after="0"/>
        <w:rPr>
          <w:sz w:val="16"/>
          <w:szCs w:val="16"/>
          <w:lang w:val="en-IN"/>
        </w:rPr>
      </w:pPr>
    </w:p>
    <w:sectPr w:rsidR="00B477DC" w:rsidRPr="00556D23" w:rsidSect="001A4830">
      <w:footerReference w:type="default" r:id="rId11"/>
      <w:pgSz w:w="12240" w:h="15840" w:code="1"/>
      <w:pgMar w:top="1440" w:right="1440" w:bottom="1440" w:left="144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7934" w:rsidRDefault="00F07934">
      <w:pPr>
        <w:spacing w:after="0" w:line="240" w:lineRule="auto"/>
      </w:pPr>
      <w:r>
        <w:separator/>
      </w:r>
    </w:p>
  </w:endnote>
  <w:endnote w:type="continuationSeparator" w:id="0">
    <w:p w:rsidR="00F07934" w:rsidRDefault="00F07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7934" w:rsidRDefault="00F07934">
      <w:pPr>
        <w:spacing w:after="0" w:line="240" w:lineRule="auto"/>
      </w:pPr>
      <w:r>
        <w:separator/>
      </w:r>
    </w:p>
  </w:footnote>
  <w:footnote w:type="continuationSeparator" w:id="0">
    <w:p w:rsidR="00F07934" w:rsidRDefault="00F07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44AB4"/>
    <w:multiLevelType w:val="hybridMultilevel"/>
    <w:tmpl w:val="EBDA8B8A"/>
    <w:lvl w:ilvl="0" w:tplc="1E8C491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1" w15:restartNumberingAfterBreak="0">
    <w:nsid w:val="01473ED0"/>
    <w:multiLevelType w:val="hybridMultilevel"/>
    <w:tmpl w:val="AAC4AE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3D367C"/>
    <w:multiLevelType w:val="hybridMultilevel"/>
    <w:tmpl w:val="67DE2E24"/>
    <w:lvl w:ilvl="0" w:tplc="40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200" w:hanging="360"/>
      </w:pPr>
    </w:lvl>
    <w:lvl w:ilvl="2" w:tplc="FFFFFFFF" w:tentative="1">
      <w:start w:val="1"/>
      <w:numFmt w:val="lowerRoman"/>
      <w:lvlText w:val="%3."/>
      <w:lvlJc w:val="right"/>
      <w:pPr>
        <w:ind w:left="2920" w:hanging="180"/>
      </w:pPr>
    </w:lvl>
    <w:lvl w:ilvl="3" w:tplc="FFFFFFFF" w:tentative="1">
      <w:start w:val="1"/>
      <w:numFmt w:val="decimal"/>
      <w:lvlText w:val="%4."/>
      <w:lvlJc w:val="left"/>
      <w:pPr>
        <w:ind w:left="3640" w:hanging="360"/>
      </w:pPr>
    </w:lvl>
    <w:lvl w:ilvl="4" w:tplc="FFFFFFFF" w:tentative="1">
      <w:start w:val="1"/>
      <w:numFmt w:val="lowerLetter"/>
      <w:lvlText w:val="%5."/>
      <w:lvlJc w:val="left"/>
      <w:pPr>
        <w:ind w:left="4360" w:hanging="360"/>
      </w:pPr>
    </w:lvl>
    <w:lvl w:ilvl="5" w:tplc="FFFFFFFF" w:tentative="1">
      <w:start w:val="1"/>
      <w:numFmt w:val="lowerRoman"/>
      <w:lvlText w:val="%6."/>
      <w:lvlJc w:val="right"/>
      <w:pPr>
        <w:ind w:left="5080" w:hanging="180"/>
      </w:pPr>
    </w:lvl>
    <w:lvl w:ilvl="6" w:tplc="FFFFFFFF" w:tentative="1">
      <w:start w:val="1"/>
      <w:numFmt w:val="decimal"/>
      <w:lvlText w:val="%7."/>
      <w:lvlJc w:val="left"/>
      <w:pPr>
        <w:ind w:left="5800" w:hanging="360"/>
      </w:pPr>
    </w:lvl>
    <w:lvl w:ilvl="7" w:tplc="FFFFFFFF" w:tentative="1">
      <w:start w:val="1"/>
      <w:numFmt w:val="lowerLetter"/>
      <w:lvlText w:val="%8."/>
      <w:lvlJc w:val="left"/>
      <w:pPr>
        <w:ind w:left="6520" w:hanging="360"/>
      </w:pPr>
    </w:lvl>
    <w:lvl w:ilvl="8" w:tplc="FFFFFFFF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3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366D08"/>
    <w:multiLevelType w:val="hybridMultilevel"/>
    <w:tmpl w:val="34BEC4BA"/>
    <w:lvl w:ilvl="0" w:tplc="EF623C00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2" w:hanging="360"/>
      </w:pPr>
    </w:lvl>
    <w:lvl w:ilvl="2" w:tplc="4009001B" w:tentative="1">
      <w:start w:val="1"/>
      <w:numFmt w:val="lowerRoman"/>
      <w:lvlText w:val="%3."/>
      <w:lvlJc w:val="right"/>
      <w:pPr>
        <w:ind w:left="2422" w:hanging="180"/>
      </w:pPr>
    </w:lvl>
    <w:lvl w:ilvl="3" w:tplc="4009000F" w:tentative="1">
      <w:start w:val="1"/>
      <w:numFmt w:val="decimal"/>
      <w:lvlText w:val="%4."/>
      <w:lvlJc w:val="left"/>
      <w:pPr>
        <w:ind w:left="3142" w:hanging="360"/>
      </w:pPr>
    </w:lvl>
    <w:lvl w:ilvl="4" w:tplc="40090019" w:tentative="1">
      <w:start w:val="1"/>
      <w:numFmt w:val="lowerLetter"/>
      <w:lvlText w:val="%5."/>
      <w:lvlJc w:val="left"/>
      <w:pPr>
        <w:ind w:left="3862" w:hanging="360"/>
      </w:pPr>
    </w:lvl>
    <w:lvl w:ilvl="5" w:tplc="4009001B" w:tentative="1">
      <w:start w:val="1"/>
      <w:numFmt w:val="lowerRoman"/>
      <w:lvlText w:val="%6."/>
      <w:lvlJc w:val="right"/>
      <w:pPr>
        <w:ind w:left="4582" w:hanging="180"/>
      </w:pPr>
    </w:lvl>
    <w:lvl w:ilvl="6" w:tplc="4009000F" w:tentative="1">
      <w:start w:val="1"/>
      <w:numFmt w:val="decimal"/>
      <w:lvlText w:val="%7."/>
      <w:lvlJc w:val="left"/>
      <w:pPr>
        <w:ind w:left="5302" w:hanging="360"/>
      </w:pPr>
    </w:lvl>
    <w:lvl w:ilvl="7" w:tplc="40090019" w:tentative="1">
      <w:start w:val="1"/>
      <w:numFmt w:val="lowerLetter"/>
      <w:lvlText w:val="%8."/>
      <w:lvlJc w:val="left"/>
      <w:pPr>
        <w:ind w:left="6022" w:hanging="360"/>
      </w:pPr>
    </w:lvl>
    <w:lvl w:ilvl="8" w:tplc="40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15" w15:restartNumberingAfterBreak="0">
    <w:nsid w:val="2C4644A8"/>
    <w:multiLevelType w:val="hybridMultilevel"/>
    <w:tmpl w:val="56CE8F0C"/>
    <w:lvl w:ilvl="0" w:tplc="4009000B">
      <w:start w:val="1"/>
      <w:numFmt w:val="bullet"/>
      <w:lvlText w:val=""/>
      <w:lvlJc w:val="left"/>
      <w:pPr>
        <w:ind w:left="13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6" w15:restartNumberingAfterBreak="0">
    <w:nsid w:val="33DB1F00"/>
    <w:multiLevelType w:val="hybridMultilevel"/>
    <w:tmpl w:val="AE9AE95A"/>
    <w:lvl w:ilvl="0" w:tplc="F3CA2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021899"/>
    <w:multiLevelType w:val="hybridMultilevel"/>
    <w:tmpl w:val="CB02939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D72868"/>
    <w:multiLevelType w:val="hybridMultilevel"/>
    <w:tmpl w:val="B122D5FA"/>
    <w:lvl w:ilvl="0" w:tplc="4009000B">
      <w:start w:val="1"/>
      <w:numFmt w:val="bullet"/>
      <w:lvlText w:val=""/>
      <w:lvlJc w:val="left"/>
      <w:pPr>
        <w:ind w:left="18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9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20" w15:restartNumberingAfterBreak="0">
    <w:nsid w:val="53F9341A"/>
    <w:multiLevelType w:val="hybridMultilevel"/>
    <w:tmpl w:val="93220326"/>
    <w:lvl w:ilvl="0" w:tplc="F0E06FB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0" w:hanging="360"/>
      </w:pPr>
    </w:lvl>
    <w:lvl w:ilvl="2" w:tplc="4009001B" w:tentative="1">
      <w:start w:val="1"/>
      <w:numFmt w:val="lowerRoman"/>
      <w:lvlText w:val="%3."/>
      <w:lvlJc w:val="right"/>
      <w:pPr>
        <w:ind w:left="2920" w:hanging="180"/>
      </w:pPr>
    </w:lvl>
    <w:lvl w:ilvl="3" w:tplc="4009000F" w:tentative="1">
      <w:start w:val="1"/>
      <w:numFmt w:val="decimal"/>
      <w:lvlText w:val="%4."/>
      <w:lvlJc w:val="left"/>
      <w:pPr>
        <w:ind w:left="3640" w:hanging="360"/>
      </w:pPr>
    </w:lvl>
    <w:lvl w:ilvl="4" w:tplc="40090019" w:tentative="1">
      <w:start w:val="1"/>
      <w:numFmt w:val="lowerLetter"/>
      <w:lvlText w:val="%5."/>
      <w:lvlJc w:val="left"/>
      <w:pPr>
        <w:ind w:left="4360" w:hanging="360"/>
      </w:pPr>
    </w:lvl>
    <w:lvl w:ilvl="5" w:tplc="4009001B" w:tentative="1">
      <w:start w:val="1"/>
      <w:numFmt w:val="lowerRoman"/>
      <w:lvlText w:val="%6."/>
      <w:lvlJc w:val="right"/>
      <w:pPr>
        <w:ind w:left="5080" w:hanging="180"/>
      </w:pPr>
    </w:lvl>
    <w:lvl w:ilvl="6" w:tplc="4009000F" w:tentative="1">
      <w:start w:val="1"/>
      <w:numFmt w:val="decimal"/>
      <w:lvlText w:val="%7."/>
      <w:lvlJc w:val="left"/>
      <w:pPr>
        <w:ind w:left="5800" w:hanging="360"/>
      </w:pPr>
    </w:lvl>
    <w:lvl w:ilvl="7" w:tplc="40090019" w:tentative="1">
      <w:start w:val="1"/>
      <w:numFmt w:val="lowerLetter"/>
      <w:lvlText w:val="%8."/>
      <w:lvlJc w:val="left"/>
      <w:pPr>
        <w:ind w:left="6520" w:hanging="360"/>
      </w:pPr>
    </w:lvl>
    <w:lvl w:ilvl="8" w:tplc="40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1" w15:restartNumberingAfterBreak="0">
    <w:nsid w:val="55F561F0"/>
    <w:multiLevelType w:val="hybridMultilevel"/>
    <w:tmpl w:val="1E946A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6395A" w:themeColor="accent1" w:themeShade="BF"/>
      </w:rPr>
    </w:lvl>
  </w:abstractNum>
  <w:abstractNum w:abstractNumId="23" w15:restartNumberingAfterBreak="0">
    <w:nsid w:val="6E2C6CF8"/>
    <w:multiLevelType w:val="hybridMultilevel"/>
    <w:tmpl w:val="20A493C0"/>
    <w:lvl w:ilvl="0" w:tplc="F112F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4" w15:restartNumberingAfterBreak="0">
    <w:nsid w:val="7FDB385C"/>
    <w:multiLevelType w:val="hybridMultilevel"/>
    <w:tmpl w:val="2BC48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289122">
    <w:abstractNumId w:val="9"/>
  </w:num>
  <w:num w:numId="2" w16cid:durableId="1773436715">
    <w:abstractNumId w:val="22"/>
  </w:num>
  <w:num w:numId="3" w16cid:durableId="394398141">
    <w:abstractNumId w:val="22"/>
    <w:lvlOverride w:ilvl="0">
      <w:startOverride w:val="1"/>
    </w:lvlOverride>
  </w:num>
  <w:num w:numId="4" w16cid:durableId="65955723">
    <w:abstractNumId w:val="13"/>
  </w:num>
  <w:num w:numId="5" w16cid:durableId="900142883">
    <w:abstractNumId w:val="7"/>
  </w:num>
  <w:num w:numId="6" w16cid:durableId="1106651772">
    <w:abstractNumId w:val="6"/>
  </w:num>
  <w:num w:numId="7" w16cid:durableId="1284071850">
    <w:abstractNumId w:val="5"/>
  </w:num>
  <w:num w:numId="8" w16cid:durableId="2023974801">
    <w:abstractNumId w:val="4"/>
  </w:num>
  <w:num w:numId="9" w16cid:durableId="815872695">
    <w:abstractNumId w:val="8"/>
  </w:num>
  <w:num w:numId="10" w16cid:durableId="551623239">
    <w:abstractNumId w:val="3"/>
  </w:num>
  <w:num w:numId="11" w16cid:durableId="1153762191">
    <w:abstractNumId w:val="2"/>
  </w:num>
  <w:num w:numId="12" w16cid:durableId="1139957664">
    <w:abstractNumId w:val="1"/>
  </w:num>
  <w:num w:numId="13" w16cid:durableId="1142621376">
    <w:abstractNumId w:val="0"/>
  </w:num>
  <w:num w:numId="14" w16cid:durableId="8878826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148622">
    <w:abstractNumId w:val="19"/>
  </w:num>
  <w:num w:numId="16" w16cid:durableId="774056335">
    <w:abstractNumId w:val="24"/>
  </w:num>
  <w:num w:numId="17" w16cid:durableId="1610891223">
    <w:abstractNumId w:val="11"/>
  </w:num>
  <w:num w:numId="18" w16cid:durableId="1679694016">
    <w:abstractNumId w:val="15"/>
  </w:num>
  <w:num w:numId="19" w16cid:durableId="1991713176">
    <w:abstractNumId w:val="21"/>
  </w:num>
  <w:num w:numId="20" w16cid:durableId="1064182974">
    <w:abstractNumId w:val="17"/>
  </w:num>
  <w:num w:numId="21" w16cid:durableId="137264949">
    <w:abstractNumId w:val="16"/>
  </w:num>
  <w:num w:numId="22" w16cid:durableId="49771470">
    <w:abstractNumId w:val="14"/>
  </w:num>
  <w:num w:numId="23" w16cid:durableId="820998735">
    <w:abstractNumId w:val="10"/>
  </w:num>
  <w:num w:numId="24" w16cid:durableId="1082290052">
    <w:abstractNumId w:val="23"/>
  </w:num>
  <w:num w:numId="25" w16cid:durableId="1558665768">
    <w:abstractNumId w:val="20"/>
  </w:num>
  <w:num w:numId="26" w16cid:durableId="1910846084">
    <w:abstractNumId w:val="12"/>
  </w:num>
  <w:num w:numId="27" w16cid:durableId="7050609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88"/>
    <w:rsid w:val="000232EA"/>
    <w:rsid w:val="00023DA4"/>
    <w:rsid w:val="000277C5"/>
    <w:rsid w:val="00083B37"/>
    <w:rsid w:val="000A0612"/>
    <w:rsid w:val="000B3ABF"/>
    <w:rsid w:val="000B4CCC"/>
    <w:rsid w:val="000C4873"/>
    <w:rsid w:val="000E3526"/>
    <w:rsid w:val="001067A1"/>
    <w:rsid w:val="00175DE0"/>
    <w:rsid w:val="001A4830"/>
    <w:rsid w:val="001A728E"/>
    <w:rsid w:val="001B5DB0"/>
    <w:rsid w:val="001D3121"/>
    <w:rsid w:val="001E042A"/>
    <w:rsid w:val="00206A9A"/>
    <w:rsid w:val="00225505"/>
    <w:rsid w:val="002256D6"/>
    <w:rsid w:val="00261803"/>
    <w:rsid w:val="002B754C"/>
    <w:rsid w:val="00325DA6"/>
    <w:rsid w:val="003312ED"/>
    <w:rsid w:val="00385CDF"/>
    <w:rsid w:val="003C6B41"/>
    <w:rsid w:val="004018C1"/>
    <w:rsid w:val="00446879"/>
    <w:rsid w:val="00471213"/>
    <w:rsid w:val="004727F4"/>
    <w:rsid w:val="0047771A"/>
    <w:rsid w:val="00482FC9"/>
    <w:rsid w:val="004A0A8D"/>
    <w:rsid w:val="004C5EC7"/>
    <w:rsid w:val="004E0E4E"/>
    <w:rsid w:val="00535D67"/>
    <w:rsid w:val="00556D23"/>
    <w:rsid w:val="00575B92"/>
    <w:rsid w:val="005D4DC9"/>
    <w:rsid w:val="005E0588"/>
    <w:rsid w:val="005F7999"/>
    <w:rsid w:val="00626EDA"/>
    <w:rsid w:val="0063680F"/>
    <w:rsid w:val="006401F4"/>
    <w:rsid w:val="006802D1"/>
    <w:rsid w:val="006A4E2B"/>
    <w:rsid w:val="006B056E"/>
    <w:rsid w:val="006C025B"/>
    <w:rsid w:val="006C3A7B"/>
    <w:rsid w:val="006D7FF8"/>
    <w:rsid w:val="00704472"/>
    <w:rsid w:val="00791457"/>
    <w:rsid w:val="007B1C45"/>
    <w:rsid w:val="007F372E"/>
    <w:rsid w:val="00810960"/>
    <w:rsid w:val="008471C0"/>
    <w:rsid w:val="0087208F"/>
    <w:rsid w:val="0087771F"/>
    <w:rsid w:val="008D5E06"/>
    <w:rsid w:val="008D6D77"/>
    <w:rsid w:val="008E631E"/>
    <w:rsid w:val="00914873"/>
    <w:rsid w:val="00954BFF"/>
    <w:rsid w:val="00956F53"/>
    <w:rsid w:val="00963CF3"/>
    <w:rsid w:val="00971F80"/>
    <w:rsid w:val="009B1731"/>
    <w:rsid w:val="009C0227"/>
    <w:rsid w:val="009E2B16"/>
    <w:rsid w:val="009F21F0"/>
    <w:rsid w:val="00A23CC0"/>
    <w:rsid w:val="00A54D52"/>
    <w:rsid w:val="00A67AE6"/>
    <w:rsid w:val="00A93045"/>
    <w:rsid w:val="00AA316B"/>
    <w:rsid w:val="00AC794B"/>
    <w:rsid w:val="00B04D5B"/>
    <w:rsid w:val="00B05004"/>
    <w:rsid w:val="00B477DC"/>
    <w:rsid w:val="00B511E3"/>
    <w:rsid w:val="00B80D0D"/>
    <w:rsid w:val="00BC1FD2"/>
    <w:rsid w:val="00BD7D71"/>
    <w:rsid w:val="00BE3695"/>
    <w:rsid w:val="00C06028"/>
    <w:rsid w:val="00C244A1"/>
    <w:rsid w:val="00C305F6"/>
    <w:rsid w:val="00C76CE4"/>
    <w:rsid w:val="00C85BE9"/>
    <w:rsid w:val="00C92C41"/>
    <w:rsid w:val="00C945F0"/>
    <w:rsid w:val="00C94B82"/>
    <w:rsid w:val="00CA22D1"/>
    <w:rsid w:val="00CD5AE3"/>
    <w:rsid w:val="00CE3B05"/>
    <w:rsid w:val="00D212E6"/>
    <w:rsid w:val="00D42A38"/>
    <w:rsid w:val="00D50009"/>
    <w:rsid w:val="00D57E3E"/>
    <w:rsid w:val="00D840D6"/>
    <w:rsid w:val="00DA4CCB"/>
    <w:rsid w:val="00DB24CB"/>
    <w:rsid w:val="00DF5013"/>
    <w:rsid w:val="00E218A3"/>
    <w:rsid w:val="00E41C52"/>
    <w:rsid w:val="00E47F61"/>
    <w:rsid w:val="00E737F6"/>
    <w:rsid w:val="00E9640A"/>
    <w:rsid w:val="00EA485E"/>
    <w:rsid w:val="00EA6E98"/>
    <w:rsid w:val="00ED7DC4"/>
    <w:rsid w:val="00F07934"/>
    <w:rsid w:val="00F1586E"/>
    <w:rsid w:val="00F35573"/>
    <w:rsid w:val="00F37B71"/>
    <w:rsid w:val="00FB568E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FF3680A-BD85-4AA8-AF12-F3B59014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4E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D42A38"/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B82"/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6395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  <w:style w:type="paragraph" w:styleId="ListParagraph">
    <w:name w:val="List Paragraph"/>
    <w:basedOn w:val="Normal"/>
    <w:uiPriority w:val="34"/>
    <w:unhideWhenUsed/>
    <w:qFormat/>
    <w:rsid w:val="001A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lly\AppData\Roaming\Microsoft\Templates\Business%20project%20scope%20report.dotx" TargetMode="External"/></Relationship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202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</dc:creator>
  <cp:lastModifiedBy>G S</cp:lastModifiedBy>
  <cp:revision>13</cp:revision>
  <dcterms:created xsi:type="dcterms:W3CDTF">2025-04-27T11:55:00Z</dcterms:created>
  <dcterms:modified xsi:type="dcterms:W3CDTF">2025-06-04T15:34:00Z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